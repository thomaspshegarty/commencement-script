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Commencement Cards</w:t>
      </w:r>
    </w:p>
    <w:p>
      <w:pPr>
        <w:pStyle w:val="Normal"/>
        <w:jc w:val="center"/>
        <w:rPr/>
      </w:pPr>
      <w:r>
        <w:rPr>
          <w:sz w:val="40"/>
        </w:rPr>
        <w:t>ELIZABETH DAWSON</w:t>
      </w:r>
      <w:r>
        <w:rPr/>
        <w:br/>
        <w:t>Pronunciation: LIZ</w:t>
        <w:br/>
        <w:t>Degree: BA, Major: ARABIC STUDIES</w:t>
        <w:br/>
        <w:t>Study Abroad Experience: New Zealand</w:t>
        <w:br/>
        <w:t xml:space="preserve">Honors and Scholarships: Dean's List </w:t>
        <w:br/>
        <w:t>Presidential Scholarship</w:t>
        <w:br/>
        <w:t xml:space="preserve">Extracurricular Activities: </w:t>
        <w:br/>
        <w:t xml:space="preserve">Post-graduation Plans: </w:t>
        <w:br/>
      </w:r>
    </w:p>
    <w:p>
      <w:pPr>
        <w:pStyle w:val="Normal"/>
        <w:jc w:val="center"/>
        <w:rPr/>
      </w:pPr>
      <w:r>
        <w:rPr>
          <w:sz w:val="40"/>
        </w:rPr>
        <w:t>GARRETT DEARDEN</w:t>
      </w:r>
      <w:r>
        <w:rPr/>
        <w:br/>
        <w:t>Pronunciation: GARRETT DEARDEN</w:t>
        <w:br/>
        <w:t>Degree: BA, Major: ARABIC STUDIES</w:t>
        <w:br/>
        <w:t>Study Abroad Experience: N/a</w:t>
        <w:br/>
        <w:t>Honors and Scholarships: Dean's List</w:t>
        <w:br/>
        <w:t>Boren Scholar</w:t>
        <w:br/>
        <w:t>Army ROTC 4-year Scholarship</w:t>
        <w:br/>
        <w:t>Extracurricular Activities: Army ROTC</w:t>
        <w:br/>
        <w:t>Lambda Chi Alpha</w:t>
        <w:br/>
        <w:t>Post-graduation Plans: Year abroad in Morocco with Flagship program then career in U.S. Army</w:t>
        <w:br/>
      </w:r>
    </w:p>
    <w:p>
      <w:pPr>
        <w:pStyle w:val="Normal"/>
        <w:jc w:val="center"/>
        <w:rPr/>
      </w:pPr>
      <w:r>
        <w:rPr>
          <w:sz w:val="40"/>
        </w:rPr>
        <w:t>MARINA FARRUGIA</w:t>
      </w:r>
      <w:r>
        <w:rPr/>
        <w:br/>
        <w:t>Pronunciation: MARINA FARRUGIA (PRONOUNCED MAH-REE-NA FAA-ROO-GIA)</w:t>
        <w:br/>
        <w:t>Degree: BA, Major: ARABIC STUDIES Minor: Middle Eastern Studies</w:t>
        <w:br/>
        <w:t>Study Abroad Experience: NA</w:t>
        <w:br/>
        <w:t>Honors and Scholarships: Dean's list, Boren Scholarship applicant (still waiting to hear if I have received it)</w:t>
        <w:br/>
        <w:t>Extracurricular Activities: Vice President of Phi Sigma Pi Honor Fraternity</w:t>
        <w:br/>
        <w:t>United States Citizenship and Immigration Services Intern</w:t>
        <w:br/>
        <w:t>Office Assistant for Ellicott Community Resident Halls</w:t>
        <w:br/>
        <w:t>Post-graduation Plans: I will begin living in Meknes, Morocco in June as a part of my Capstone year for the Arabic Flagship Program</w:t>
        <w:br/>
      </w:r>
    </w:p>
    <w:p>
      <w:pPr>
        <w:pStyle w:val="Normal"/>
        <w:jc w:val="center"/>
        <w:rPr/>
      </w:pPr>
      <w:r>
        <w:rPr>
          <w:sz w:val="40"/>
        </w:rPr>
        <w:t>SHAAKIRA JACKSON</w:t>
      </w:r>
      <w:r>
        <w:rPr/>
        <w:br/>
        <w:t>Pronunciation: SHAAKIRA</w:t>
        <w:br/>
        <w:t>Degree: BA, Major: ARABIC STUDIES</w:t>
        <w:br/>
        <w:t>Study Abroad Experience: No</w:t>
        <w:br/>
        <w:t>Honors and Scholarships: Dean's List</w:t>
        <w:br/>
        <w:t>Extracurricular Activities: Arabic Flagship for 3 semesters</w:t>
        <w:br/>
        <w:t>Post-graduation Plans: To Travel using my language.</w:t>
        <w:br/>
        <w:t>Work in a foreign country.</w:t>
        <w:br/>
        <w:t>To learn more languages, such as Korean.</w:t>
        <w:br/>
      </w:r>
    </w:p>
    <w:p>
      <w:pPr>
        <w:pStyle w:val="Normal"/>
        <w:jc w:val="center"/>
        <w:rPr/>
      </w:pPr>
      <w:r>
        <w:rPr>
          <w:sz w:val="40"/>
        </w:rPr>
        <w:t>HANNAH  SWEARMAN</w:t>
      </w:r>
      <w:r>
        <w:rPr/>
        <w:br/>
        <w:t>Pronunciation: HANNAH SWEARMAN</w:t>
        <w:br/>
        <w:t>Degree: BA, Major: ARABIC STUDIES</w:t>
        <w:br/>
        <w:t>Study Abroad Experience: I studied abroad in Jordan Spring 2016 with the AMIDEAST language &amp; culture program.</w:t>
        <w:br/>
        <w:t xml:space="preserve">Honors and Scholarships: </w:t>
        <w:br/>
        <w:t>Extracurricular Activities: Health Advocacy intern at the International Rescue Committee, Marketing intern at the 9:30 Club</w:t>
        <w:br/>
        <w:t>Post-graduation Plans: I plan to move to the Middle East to continuing working with music and the arts cross-culturally.</w:t>
        <w:br/>
      </w:r>
    </w:p>
    <w:p>
      <w:pPr>
        <w:pStyle w:val="Normal"/>
        <w:jc w:val="center"/>
        <w:rPr/>
      </w:pPr>
      <w:r>
        <w:rPr>
          <w:sz w:val="40"/>
        </w:rPr>
        <w:t xml:space="preserve">MIREILLE VERDONK </w:t>
      </w:r>
      <w:r>
        <w:rPr/>
        <w:br/>
        <w:t xml:space="preserve">Pronunciation: MIMI VERDONK </w:t>
        <w:br/>
        <w:t>Degree: BA, Major: ARABIC STUDIES</w:t>
        <w:br/>
        <w:t xml:space="preserve">Study Abroad Experience: </w:t>
        <w:br/>
        <w:t>Honors and Scholarships: Banneker-Key, Merrill Scholar</w:t>
        <w:br/>
        <w:t>Extracurricular Activities: President of the Smith Undergraduate Student Association, member of the Honors College Student Advisory Board</w:t>
        <w:br/>
        <w:t>Post-graduation Plans: Business Analyst at McKinsey &amp; Company</w:t>
        <w:br/>
      </w:r>
    </w:p>
    <w:p>
      <w:pPr>
        <w:pStyle w:val="Normal"/>
        <w:jc w:val="center"/>
        <w:rPr/>
      </w:pPr>
      <w:r>
        <w:rPr>
          <w:sz w:val="40"/>
        </w:rPr>
        <w:t>BAILEY SHEPPARD</w:t>
      </w:r>
      <w:r>
        <w:rPr/>
        <w:br/>
        <w:t>Pronunciation: BAILEY SHEPPARD</w:t>
        <w:br/>
        <w:t>Degree: BA, Major: CERES</w:t>
        <w:br/>
        <w:t xml:space="preserve">Study Abroad Experience: </w:t>
        <w:br/>
        <w:t xml:space="preserve">Honors and Scholarships: </w:t>
        <w:br/>
        <w:t xml:space="preserve">Extracurricular Activities: </w:t>
        <w:br/>
        <w:t>Post-graduation Plans: USMC OCS</w:t>
        <w:br/>
      </w:r>
    </w:p>
    <w:p>
      <w:pPr>
        <w:pStyle w:val="Normal"/>
        <w:jc w:val="center"/>
        <w:rPr/>
      </w:pPr>
      <w:r>
        <w:rPr>
          <w:sz w:val="40"/>
        </w:rPr>
        <w:t>ADAMMA ARIGUZO</w:t>
      </w:r>
      <w:r>
        <w:rPr/>
        <w:br/>
        <w:t>Pronunciation: 'AH-DAH-MA'  'AH-RHEE-GU-ZOH'</w:t>
        <w:br/>
        <w:t>Degree: BA, Major: CHINESE Minor: Certificate in East Asian Studies</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ANNA-MARQUETTA GUNN</w:t>
      </w:r>
      <w:r>
        <w:rPr/>
        <w:br/>
        <w:t>Pronunciation: ANNA (AS IN BANANA)</w:t>
        <w:br/>
        <w:t>Degree: BA, Major: CHINESE Minor: Certificate in East Asian Studies</w:t>
        <w:br/>
        <w:t>Study Abroad Experience: Studied Abroad in Taiwan with the Maryland short-term program.</w:t>
        <w:br/>
        <w:t>Honors and Scholarships: Dean's List</w:t>
        <w:br/>
        <w:t>Weber Family Veterans Scholarship</w:t>
        <w:br/>
        <w:t>Extracurricular Activities: Terp Vets</w:t>
        <w:br/>
        <w:t>Post-graduation Plans: Entering the workforce</w:t>
        <w:br/>
      </w:r>
    </w:p>
    <w:p>
      <w:pPr>
        <w:pStyle w:val="Normal"/>
        <w:jc w:val="center"/>
        <w:rPr/>
      </w:pPr>
      <w:r>
        <w:rPr>
          <w:sz w:val="40"/>
        </w:rPr>
        <w:t>SIERRA JAN</w:t>
      </w:r>
      <w:r>
        <w:rPr/>
        <w:br/>
        <w:t>Pronunciation: SHE/HER</w:t>
        <w:br/>
        <w:t>Degree: BA, Major: CHINESE Minor: Asian American Studies</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LIA KAUFFMAN</w:t>
      </w:r>
      <w:r>
        <w:rPr/>
        <w:br/>
        <w:t>Pronunciation: LIA KAUFFMAN</w:t>
        <w:br/>
        <w:t>Degree: BA, Major: CHINESE Minor: Teaching English to Speakers of Other Languages</w:t>
        <w:br/>
        <w:t>Study Abroad Experience: Yes, Fall 2015 at Nanjing University in Nanjing, China.</w:t>
        <w:br/>
        <w:t>Honors and Scholarships: Dean's List</w:t>
        <w:br/>
        <w:t>University Honors program</w:t>
        <w:br/>
        <w:t>Extracurricular Activities: Intern at Center for Applied Linguistics</w:t>
        <w:br/>
        <w:t>Post-graduation Plans: I'd eventually like to teach English in China. First, I plan to work in Maryland or DC for a few years. Down the road, I may pursue a masters in TESOL or Speech Language Pathology.</w:t>
        <w:br/>
      </w:r>
    </w:p>
    <w:p>
      <w:pPr>
        <w:pStyle w:val="Normal"/>
        <w:jc w:val="center"/>
        <w:rPr/>
      </w:pPr>
      <w:r>
        <w:rPr>
          <w:sz w:val="40"/>
        </w:rPr>
        <w:t>TERESA LO</w:t>
      </w:r>
      <w:r>
        <w:rPr/>
        <w:br/>
        <w:t>Pronunciation: TERESA LO</w:t>
        <w:br/>
        <w:t>Degree: BA, Major: CHINESE</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ASHLEY  STEFUN</w:t>
      </w:r>
      <w:r>
        <w:rPr/>
        <w:br/>
        <w:t>Pronunciation: ASHLEY</w:t>
        <w:br/>
        <w:t>Degree: BA, Major: CHINESE</w:t>
        <w:br/>
        <w:t>Study Abroad Experience: Huayu Enrichment Scholarship in Taipei, Taiwan</w:t>
        <w:br/>
        <w:t>Honors and Scholarships: Dean's List all semesters</w:t>
        <w:br/>
        <w:t>Huayu Enrichment Scholarship</w:t>
        <w:br/>
        <w:t>Extracurricular Activities: Conducted research in Taiwan</w:t>
        <w:br/>
        <w:t>Used Chinese skills for research purposes when writing Honors thesis for English Department Honors Program</w:t>
        <w:br/>
        <w:t xml:space="preserve">Post-graduation Plans: Move to Guizhou and Xinjiang to teach English </w:t>
        <w:br/>
        <w:t>Continue working in the field of proposal writing at a software</w:t>
        <w:br/>
      </w:r>
    </w:p>
    <w:p>
      <w:pPr>
        <w:pStyle w:val="Normal"/>
        <w:jc w:val="center"/>
        <w:rPr/>
      </w:pPr>
      <w:r>
        <w:rPr>
          <w:sz w:val="40"/>
        </w:rPr>
        <w:t>JOHN TERZI</w:t>
      </w:r>
      <w:r>
        <w:rPr/>
        <w:br/>
        <w:t>Pronunciation: JOHN TERZI</w:t>
        <w:br/>
        <w:t>Degree: BA, Major: CHINESE Minor: Linguistics</w:t>
        <w:br/>
        <w:t>Study Abroad Experience: Yes. Taiwan with Taiwan-United States Relations Alliance Scholarship Program</w:t>
        <w:br/>
        <w:t>Honors and Scholarships: none</w:t>
        <w:br/>
        <w:t>Extracurricular Activities: Vice President of Good Vibe Tribe and member of the Maryland Filmmakers Club</w:t>
        <w:br/>
        <w:t>Post-graduation Plans: To obtain a photography apprenticeship in Providence, Rhode Island, then work towards a career in the film industry.</w:t>
        <w:br/>
      </w:r>
    </w:p>
    <w:p>
      <w:pPr>
        <w:pStyle w:val="Normal"/>
        <w:jc w:val="center"/>
        <w:rPr/>
      </w:pPr>
      <w:r>
        <w:rPr>
          <w:sz w:val="40"/>
        </w:rPr>
        <w:t>SADE TYNDALL</w:t>
      </w:r>
      <w:r>
        <w:rPr/>
        <w:br/>
        <w:t>Pronunciation: PRONOUNCED: SHUHDAY TINDULL</w:t>
        <w:br/>
        <w:t>Degree: BA, Major: CHINESE Minor: Certificate in East Asian Studies</w:t>
        <w:br/>
        <w:t>Study Abroad Experience: No</w:t>
        <w:br/>
        <w:t>Honors and Scholarships: Dean's list</w:t>
        <w:br/>
        <w:t>Extracurricular Activities: Student manager at the Art and Learning Center</w:t>
        <w:br/>
        <w:t>Docent and student curator at the Stamp Gallery</w:t>
        <w:br/>
        <w:t>Member of Sigma Tau Delta: International English Honor Society</w:t>
        <w:br/>
        <w:t>Member of The National Society of Leadership and Success</w:t>
        <w:br/>
        <w:t>Post-graduation Plans: Tutor with the Literacy Lab: An Americorps Organization for 11 months then go on to achieve my PhD in English</w:t>
        <w:br/>
      </w:r>
    </w:p>
    <w:p>
      <w:pPr>
        <w:pStyle w:val="Normal"/>
        <w:jc w:val="center"/>
        <w:rPr/>
      </w:pPr>
      <w:r>
        <w:rPr>
          <w:sz w:val="40"/>
        </w:rPr>
        <w:t>ABEL ALFONSO</w:t>
      </w:r>
      <w:r>
        <w:rPr/>
        <w:br/>
        <w:t xml:space="preserve">Pronunciation: </w:t>
        <w:br/>
        <w:t>Degree: BA, Major: FILM STUDIES</w:t>
        <w:br/>
        <w:t>Study Abroad Experience: I studied abroad at Kwansei Gakuin University in Nishinomiya, Japan during the Spring 2016 semester.</w:t>
        <w:br/>
        <w:t>Honors and Scholarships: I am a member of the Dean's List.</w:t>
        <w:br/>
        <w:t>Extracurricular Activities: I am the current intern at the Japan Information &amp; Culture Center, Embassy of Japan in Washington D.C.</w:t>
        <w:br/>
        <w:t>Post-graduation Plans: I would like to eventually become a Study Abroad advisor at a Japanese university. I am planning to attend graduate school within two to three years, hopefully in an institution in Japan.</w:t>
        <w:br/>
      </w:r>
    </w:p>
    <w:p>
      <w:pPr>
        <w:pStyle w:val="Normal"/>
        <w:jc w:val="center"/>
        <w:rPr/>
      </w:pPr>
      <w:r>
        <w:rPr>
          <w:sz w:val="40"/>
        </w:rPr>
        <w:t>CHRISTOPHER BUGTONG</w:t>
      </w:r>
      <w:r>
        <w:rPr/>
        <w:br/>
        <w:t>Pronunciation: CHRISTOPHER BUGTONG</w:t>
        <w:br/>
        <w:t>Degree: BA, Major: FILM STUDIES</w:t>
        <w:br/>
        <w:t xml:space="preserve">Study Abroad Experience: </w:t>
        <w:br/>
        <w:t xml:space="preserve">Honors and Scholarships: </w:t>
        <w:br/>
        <w:t>Extracurricular Activities: Head of Social Media at the Stamp Gallery, General Manager of the campus radio station WMUC, involved in the on-campus Asian American Pacific Islander (AAPI) community through the FIlipino Cultural Association (FCA), the Asian American Student Union (AASU), and the Office of Multicultural Involvement and Community Advocacy (MICA).</w:t>
        <w:br/>
        <w:t xml:space="preserve">Post-graduation Plans: </w:t>
        <w:br/>
      </w:r>
    </w:p>
    <w:p>
      <w:pPr>
        <w:pStyle w:val="Normal"/>
        <w:jc w:val="center"/>
        <w:rPr/>
      </w:pPr>
      <w:r>
        <w:rPr>
          <w:sz w:val="40"/>
        </w:rPr>
        <w:t>GANNON DODSON</w:t>
      </w:r>
      <w:r>
        <w:rPr/>
        <w:br/>
        <w:t>Pronunciation: GANNON DODSON</w:t>
        <w:br/>
        <w:t>Degree: BA, Major: FILM STUDIES</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MICHAEL LEVY</w:t>
      </w:r>
      <w:r>
        <w:rPr/>
        <w:br/>
        <w:t>Pronunciation: MICHAEL LVY</w:t>
        <w:br/>
        <w:t>Degree: BA, Major: FILM STUDIES</w:t>
        <w:br/>
        <w:t xml:space="preserve">Study Abroad Experience: </w:t>
        <w:br/>
        <w:t xml:space="preserve">Honors and Scholarships: </w:t>
        <w:br/>
        <w:t>Extracurricular Activities: Hosted "Hot Jazz" on WMUC-FM for 3.5 years.</w:t>
        <w:br/>
        <w:t xml:space="preserve">Post-graduation Plans: </w:t>
        <w:br/>
      </w:r>
    </w:p>
    <w:p>
      <w:pPr>
        <w:pStyle w:val="Normal"/>
        <w:jc w:val="center"/>
        <w:rPr/>
      </w:pPr>
      <w:r>
        <w:rPr>
          <w:sz w:val="40"/>
        </w:rPr>
        <w:t>HANNAH MESHULAM</w:t>
      </w:r>
      <w:r>
        <w:rPr/>
        <w:br/>
        <w:t>Pronunciation: HANNAH MESH-OOL-UM (OOL AS IN WOOL, UM AS IN BUM)</w:t>
        <w:br/>
        <w:t>Degree: BA, Major: FILM STUDIES</w:t>
        <w:br/>
        <w:t>Study Abroad Experience: New Zealand with TEAN</w:t>
        <w:br/>
        <w:t>Honors and Scholarships: Dean's list, President's scholarship</w:t>
        <w:br/>
        <w:t>Extracurricular Activities: Co-editor in chief of Paper Shell Review</w:t>
        <w:br/>
        <w:t>Post-graduation Plans: Moving to New York. I have an internship with Noble Savages, a film production company</w:t>
        <w:br/>
      </w:r>
    </w:p>
    <w:p>
      <w:pPr>
        <w:pStyle w:val="Normal"/>
        <w:jc w:val="center"/>
        <w:rPr/>
      </w:pPr>
      <w:r>
        <w:rPr>
          <w:sz w:val="40"/>
        </w:rPr>
        <w:t>SHELBY SMITH</w:t>
      </w:r>
      <w:r>
        <w:rPr/>
        <w:br/>
        <w:t>Pronunciation: SHELBY SMITH</w:t>
        <w:br/>
        <w:t>Degree: BA, Major: FILM STUDIES</w:t>
        <w:br/>
        <w:t>Study Abroad Experience: No</w:t>
        <w:br/>
        <w:t>Honors and Scholarships: Deans list</w:t>
        <w:br/>
        <w:t>Extracurricular Activities: Gamer Symphony Orchestra</w:t>
        <w:br/>
        <w:t>Post-graduation Plans: Find a job in the film industry</w:t>
        <w:br/>
      </w:r>
    </w:p>
    <w:p>
      <w:pPr>
        <w:pStyle w:val="Normal"/>
        <w:jc w:val="center"/>
        <w:rPr/>
      </w:pPr>
      <w:r>
        <w:rPr>
          <w:sz w:val="40"/>
        </w:rPr>
        <w:t>ZION TEFERI</w:t>
      </w:r>
      <w:r>
        <w:rPr/>
        <w:br/>
        <w:t>Pronunciation: ZION [Z-EYE-ON]</w:t>
        <w:br/>
        <w:t>Degree: BA, Major: FILM STUDIES</w:t>
        <w:br/>
        <w:t xml:space="preserve">Study Abroad Experience: </w:t>
        <w:br/>
        <w:t>Honors and Scholarships: Dean's List</w:t>
        <w:br/>
        <w:t xml:space="preserve">Extracurricular Activities: </w:t>
        <w:br/>
        <w:t xml:space="preserve">Post-graduation Plans: </w:t>
        <w:br/>
      </w:r>
    </w:p>
    <w:p>
      <w:pPr>
        <w:pStyle w:val="Normal"/>
        <w:jc w:val="center"/>
        <w:rPr/>
      </w:pPr>
      <w:r>
        <w:rPr>
          <w:sz w:val="40"/>
        </w:rPr>
        <w:t>FRANCESCA  BONATESTA</w:t>
      </w:r>
      <w:r>
        <w:rPr/>
        <w:br/>
        <w:t xml:space="preserve">Pronunciation: FRANCESCA BONATESTA ; ITALIAN NAME, THE CE SOUND IS PRONOUNCED LIKE THE CH SOUND IN CHAIR </w:t>
        <w:br/>
        <w:t>Degree: BA, Major: FRENCH</w:t>
        <w:br/>
        <w:t>Study Abroad Experience: I did all of my schooling including part of my college studies in Rome, Italy, the country where I was born and raised.</w:t>
        <w:br/>
        <w:t>Honors and Scholarships: Made the Dean list every semester since I transferred to University of Maryland: I am a member of five Honor Societies:</w:t>
        <w:br/>
        <w:t>-Phi Theta Kappa Honor Society, the international honor society of two-year colleges and academic programs. -Tau Sigma National Honor Society for Transfer Students. -Kappa Delta Pi, International Honor Society in Education.  -Pi Sigma Alpha, Mortar Board National College Senior Honor Society.  -Phi Kappa Phi, the nations oldest and most selective multidisciplinary collegiate honor society.</w:t>
        <w:br/>
        <w:t xml:space="preserve">Extracurricular Activities: </w:t>
        <w:br/>
        <w:t>Post-graduation Plans: I want to teach Italian and French in public schools in the DC metropolitan area and pursue a M.A. in either French or Italian language and culture.</w:t>
        <w:br/>
      </w:r>
    </w:p>
    <w:p>
      <w:pPr>
        <w:pStyle w:val="Normal"/>
        <w:jc w:val="center"/>
        <w:rPr/>
      </w:pPr>
      <w:r>
        <w:rPr>
          <w:sz w:val="40"/>
        </w:rPr>
        <w:t>PAULA DA SILVA</w:t>
      </w:r>
      <w:r>
        <w:rPr/>
        <w:br/>
        <w:t xml:space="preserve">Pronunciation: PAULA (POW-LAH) DA SILVA (DA-SEAL-VAH) </w:t>
        <w:br/>
        <w:t>Degree: BA, Major: FRENCH</w:t>
        <w:br/>
        <w:t xml:space="preserve">Study Abroad Experience: Yes. French program, MD in Nice </w:t>
        <w:br/>
        <w:t>Nice , FR ( Spring '16 )</w:t>
        <w:br/>
        <w:t xml:space="preserve">Honors and Scholarships: </w:t>
        <w:br/>
        <w:t>Extracurricular Activities: Internships and volunteer work</w:t>
        <w:br/>
        <w:t>Vp of Luso Brazilian Student Association</w:t>
        <w:br/>
        <w:t>Post-graduation Plans: Teach in the meantime then pursue a masters in pastoral counseling</w:t>
        <w:br/>
      </w:r>
    </w:p>
    <w:p>
      <w:pPr>
        <w:pStyle w:val="Normal"/>
        <w:jc w:val="center"/>
        <w:rPr/>
      </w:pPr>
      <w:r>
        <w:rPr>
          <w:sz w:val="40"/>
        </w:rPr>
        <w:t>ELIZABETH EINHAUS</w:t>
      </w:r>
      <w:r>
        <w:rPr/>
        <w:br/>
        <w:t>Pronunciation: EIN-HOUSE</w:t>
        <w:br/>
        <w:t>Degree: BA, Major: FRENCH</w:t>
        <w:br/>
        <w:t>Study Abroad Experience: Nice, France through the Maryland-in-Nice program</w:t>
        <w:br/>
        <w:t xml:space="preserve">Honors and Scholarships: </w:t>
        <w:br/>
        <w:t xml:space="preserve">Extracurricular Activities: </w:t>
        <w:br/>
        <w:t>Post-graduation Plans: Will be working as an Associate Production Planner for Textron Systems</w:t>
        <w:br/>
      </w:r>
    </w:p>
    <w:p>
      <w:pPr>
        <w:pStyle w:val="Normal"/>
        <w:jc w:val="center"/>
        <w:rPr/>
      </w:pPr>
      <w:r>
        <w:rPr>
          <w:sz w:val="40"/>
        </w:rPr>
        <w:t>VICTORIA GLOVER</w:t>
      </w:r>
      <w:r>
        <w:rPr/>
        <w:br/>
        <w:t xml:space="preserve">Pronunciation: </w:t>
        <w:br/>
        <w:t>Degree: BA, Major: FRENCH</w:t>
        <w:br/>
        <w:t>Study Abroad Experience: Yes, Maryland in Nice</w:t>
        <w:br/>
        <w:t>Honors and Scholarships: Deans List</w:t>
        <w:br/>
        <w:t>Extracurricular Activities: Sigma Kappa Sorority, RYLA NA International Confrence Orgnanizer, Phi Alpha Delta Pre-Law Fraternity</w:t>
        <w:br/>
        <w:t>Post-graduation Plans: Law School</w:t>
        <w:br/>
      </w:r>
      <w:r>
        <w:rPr>
          <w:sz w:val="40"/>
        </w:rPr>
        <w:t>OLIVIA HARRIS</w:t>
      </w:r>
      <w:r>
        <w:rPr/>
        <w:br/>
        <w:t>Pronunciation: OLIVIA HARRIS</w:t>
        <w:br/>
        <w:t>Degree: BA, Major: FRENCH</w:t>
        <w:br/>
        <w:t>Study Abroad Experience: I studied abroad for the 2015-2016 year with the Maryland-in-Nice program in Nice, France.</w:t>
        <w:br/>
        <w:t>Honors and Scholarships: Dean's List</w:t>
        <w:br/>
        <w:t>Extracurricular Activities: I interned at the State Department, was a fellow for the Council of American Ambassadors, taught ESL courses at Foundry United Methodist Church in Dupont Circle, and was the Social Media Chair for Le Cercle des etudiants francophones et francophiles.</w:t>
        <w:br/>
        <w:t>Post-graduation Plans: I was accepted to the University of Wisconsin-Madison's Professional French Masters Program, but I will be taking a year to travel New Zealand and Australia before resuming my studies in 2018.</w:t>
        <w:br/>
      </w:r>
    </w:p>
    <w:p>
      <w:pPr>
        <w:pStyle w:val="Normal"/>
        <w:jc w:val="center"/>
        <w:rPr/>
      </w:pPr>
      <w:r>
        <w:rPr>
          <w:sz w:val="40"/>
        </w:rPr>
        <w:t>KELSIE HOHENBERGER</w:t>
      </w:r>
      <w:r>
        <w:rPr/>
        <w:br/>
        <w:t>Pronunciation: KELSIE HOHENBERGER (KEL-C, HO-HEN-BURGER)</w:t>
        <w:br/>
        <w:t>Degree: BA, Major: FRENCH</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LUCY  HURLBUT</w:t>
      </w:r>
      <w:r>
        <w:rPr/>
        <w:br/>
        <w:t xml:space="preserve">Pronunciation: HURLBUT IS PRONOUNCED LIKE THE WORDS "HURL" AND "BUTT". THERE IS NO "R" IN THE WORD "BUTT". </w:t>
        <w:br/>
        <w:t>Degree: BA, Major: FRENCH</w:t>
        <w:br/>
        <w:t>Study Abroad Experience: Yes with Maryland-in-Nice, Fall 2016 for French</w:t>
        <w:br/>
        <w:t>Honors and Scholarships: Dean's list each semester, OMSE award 2016 and 2017</w:t>
        <w:br/>
        <w:t>Extracurricular Activities: University Chorale</w:t>
        <w:br/>
        <w:t>Post-graduation Plans: I plan to find a full-time job and do some theater on the side.</w:t>
        <w:br/>
      </w:r>
    </w:p>
    <w:p>
      <w:pPr>
        <w:pStyle w:val="Normal"/>
        <w:jc w:val="center"/>
        <w:rPr/>
      </w:pPr>
      <w:r>
        <w:rPr>
          <w:sz w:val="40"/>
        </w:rPr>
        <w:t>CHRISTIAN JENKINS</w:t>
      </w:r>
      <w:r>
        <w:rPr/>
        <w:br/>
        <w:t>Pronunciation: CHRISTIAN JENKINS</w:t>
        <w:br/>
        <w:t>Degree: BA, Major: FRENCH</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OLIVIA PETTINGILL</w:t>
      </w:r>
      <w:r>
        <w:rPr/>
        <w:br/>
        <w:t xml:space="preserve">Pronunciation: OLIVIA PETTINGILL (PEH-TING-GILL) </w:t>
        <w:br/>
        <w:t>Degree: BA, Major: FRENCH</w:t>
        <w:br/>
        <w:t>Study Abroad Experience: Nice, France; Maryland-in-Nice; Spring 2016</w:t>
        <w:br/>
        <w:t>Honors and Scholarships: Dean's list, Benjamin A. Gilman Scholarship</w:t>
        <w:br/>
        <w:t>Extracurricular Activities: Preventing Sexual Assault (PSA), Criminal Justice Students Association, One Heart Source volunteering in Cape Town, South Africa</w:t>
        <w:br/>
        <w:t>Post-graduation Plans: I applied to work for TAPIF (Teaching Assistant Program in France) after graduation. I am waiting for the decision. If accepted, I will teach English in France for seven months. I have also been accepted to attend law school, so I will defer my enrollment if accepted to TAPIF. If I am not accepted, I will enter law school in August. I have not yet chosen a school.</w:t>
        <w:br/>
      </w:r>
    </w:p>
    <w:p>
      <w:pPr>
        <w:pStyle w:val="Normal"/>
        <w:jc w:val="center"/>
        <w:rPr/>
      </w:pPr>
      <w:r>
        <w:rPr>
          <w:sz w:val="40"/>
        </w:rPr>
        <w:t>KATELIN REGER</w:t>
      </w:r>
      <w:r>
        <w:rPr/>
        <w:br/>
        <w:t>Pronunciation: KATIE</w:t>
        <w:br/>
        <w:t>Degree: BA, Major: FRENCH</w:t>
        <w:br/>
        <w:t>Study Abroad Experience: Yes, in Rwanda and Uganda with the School for International Training</w:t>
        <w:br/>
        <w:t>Honors and Scholarships: Dean's List fall 2014, fall 2015, fall 2016</w:t>
        <w:br/>
        <w:t>Extracurricular Activities: ESOL Conversation Program group leader</w:t>
        <w:br/>
        <w:t>Office assistant at ARHU Advising</w:t>
        <w:br/>
        <w:t>Intern at International Rescue Committee</w:t>
        <w:br/>
        <w:t>Research Assistant for GVPT's CAPC</w:t>
        <w:br/>
        <w:t>Post-graduation Plans: Hopefully TAPIF, otherwise 1 year of working or interning before (again hopefully) studying political science in grad school</w:t>
        <w:br/>
      </w:r>
    </w:p>
    <w:p>
      <w:pPr>
        <w:pStyle w:val="Normal"/>
        <w:jc w:val="center"/>
        <w:rPr/>
      </w:pPr>
      <w:r>
        <w:rPr>
          <w:sz w:val="40"/>
        </w:rPr>
        <w:t>SPENCER REID</w:t>
      </w:r>
      <w:r>
        <w:rPr/>
        <w:br/>
        <w:t>Pronunciation: SPENCER REID</w:t>
        <w:br/>
        <w:t>Degree: BA, Major: FRENCH</w:t>
        <w:br/>
        <w:t xml:space="preserve">Study Abroad Experience: </w:t>
        <w:br/>
        <w:t xml:space="preserve">Honors and Scholarships: </w:t>
        <w:br/>
        <w:t>Extracurricular Activities: President of the Maryland Music Business Society</w:t>
        <w:br/>
        <w:t>Post-graduation Plans: Move into working in the music industry starting with the DC Scene</w:t>
        <w:br/>
      </w:r>
    </w:p>
    <w:p>
      <w:pPr>
        <w:pStyle w:val="Normal"/>
        <w:jc w:val="center"/>
        <w:rPr/>
      </w:pPr>
      <w:r>
        <w:rPr>
          <w:sz w:val="40"/>
        </w:rPr>
        <w:t>ERICA TURNER</w:t>
      </w:r>
      <w:r>
        <w:rPr/>
        <w:br/>
        <w:t>Pronunciation: ERICA TURNER</w:t>
        <w:br/>
        <w:t>Degree: BA, Major: FRENCH</w:t>
        <w:br/>
        <w:t>Study Abroad Experience: Studied in Nice, France with M. Brami during the fall of 2015. Final exam scores placed me at the top of my class.</w:t>
        <w:br/>
        <w:t>Honors and Scholarships: on the Dean's list every semester, recipient of the University of Marylands Dean Scholarship, nominee for the Heyward G. Hill Memorial Scholarship</w:t>
        <w:br/>
        <w:t>Extracurricular Activities: Co-president of the Circle of French Students, radio DJ at UMD's radio station</w:t>
        <w:br/>
        <w:t>Post-graduation Plans: Intend to pursue a phD in Political Science at Georgetown in the fall of 2018</w:t>
        <w:br/>
      </w:r>
    </w:p>
    <w:p>
      <w:pPr>
        <w:pStyle w:val="Normal"/>
        <w:jc w:val="center"/>
        <w:rPr/>
      </w:pPr>
      <w:r>
        <w:rPr>
          <w:sz w:val="40"/>
        </w:rPr>
        <w:t>JOSHUA WEAVER</w:t>
      </w:r>
      <w:r>
        <w:rPr/>
        <w:br/>
        <w:t xml:space="preserve">Pronunciation: </w:t>
        <w:br/>
        <w:t>Degree: BA, Major: FRENCH</w:t>
        <w:br/>
        <w:t>Study Abroad Experience: Maryland-in-Nice</w:t>
        <w:br/>
        <w:t>Honors and Scholarships: Philip Merrill Presidential Scholar, Bannekar Key Scholarship, Dean's List</w:t>
        <w:br/>
        <w:t>Extracurricular Activities: Editor-in-Chief of Roshangar, Intern for Persian Flagship Program</w:t>
        <w:br/>
        <w:t>Post-graduation Plans: The Capstone Year of Persian Flagship</w:t>
        <w:br/>
      </w:r>
    </w:p>
    <w:p>
      <w:pPr>
        <w:pStyle w:val="Normal"/>
        <w:jc w:val="center"/>
        <w:rPr/>
      </w:pPr>
      <w:r>
        <w:rPr>
          <w:sz w:val="40"/>
        </w:rPr>
        <w:t>ALLISON WHITNEY</w:t>
      </w:r>
      <w:r>
        <w:rPr/>
        <w:br/>
        <w:t xml:space="preserve">Pronunciation: </w:t>
        <w:br/>
        <w:t>Degree: BA, Major: FRENCH</w:t>
        <w:br/>
        <w:t>Study Abroad Experience: Maryland in Nice Spring 2016</w:t>
        <w:br/>
        <w:t>Honors and Scholarships: Deans list one semester</w:t>
        <w:br/>
        <w:t>Extracurricular Activities: Club tennis (social chair)</w:t>
        <w:br/>
        <w:t>Post-graduation Plans: I will be starting as an Area Manager for Amazon this summer</w:t>
        <w:br/>
      </w:r>
    </w:p>
    <w:p>
      <w:pPr>
        <w:pStyle w:val="Normal"/>
        <w:jc w:val="center"/>
        <w:rPr/>
      </w:pPr>
      <w:r>
        <w:rPr>
          <w:sz w:val="40"/>
        </w:rPr>
        <w:t>GRACE YOO</w:t>
      </w:r>
      <w:r>
        <w:rPr/>
        <w:br/>
        <w:t xml:space="preserve">Pronunciation: </w:t>
        <w:br/>
        <w:t>Degree: BA, Major: FRENCH</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MORGAN BOWEN</w:t>
      </w:r>
      <w:r>
        <w:rPr/>
        <w:br/>
        <w:t>Pronunciation: MORGAN BOWEN</w:t>
        <w:br/>
        <w:t>Degree: BA, Major: GERMANIC STUDIES Minor: Art History</w:t>
        <w:br/>
        <w:t>Study Abroad Experience: Germany, with the GERM449B, Germany in the New Europe.</w:t>
        <w:br/>
        <w:t xml:space="preserve">Honors and Scholarships: </w:t>
        <w:br/>
        <w:t xml:space="preserve">Extracurricular Activities: </w:t>
        <w:br/>
        <w:t xml:space="preserve">Post-graduation Plans: </w:t>
        <w:br/>
      </w:r>
    </w:p>
    <w:p>
      <w:pPr>
        <w:pStyle w:val="Normal"/>
        <w:jc w:val="center"/>
        <w:rPr/>
      </w:pPr>
      <w:r>
        <w:rPr>
          <w:sz w:val="40"/>
        </w:rPr>
        <w:t>EDWARD CARNEY</w:t>
      </w:r>
      <w:r>
        <w:rPr/>
        <w:br/>
        <w:t>Pronunciation: EDWARD CARNEY</w:t>
        <w:br/>
        <w:t>Degree: BA, Major: GERMANIC STUDIES</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NANCY WISMER</w:t>
      </w:r>
      <w:r>
        <w:rPr/>
        <w:br/>
        <w:t>Pronunciation: NANCY</w:t>
        <w:br/>
        <w:t>Degree: BA, Major: GERMANIC STUDIES</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RUTH  SANTIAGO QUINONES</w:t>
      </w:r>
      <w:r>
        <w:rPr/>
        <w:br/>
        <w:t>Pronunciation: RUTH SANTIAGO</w:t>
        <w:br/>
        <w:t>Degree: BA, Major: ITALIAN STUDIES</w:t>
        <w:br/>
        <w:t>Study Abroad Experience: Yes, I completed a semester abroad during the Spring '16 semester. During this time, I attended L'Universita per Stranieri di Perugia in Perugia, Italy.  I completed the B2 and C1 Italian language and culture courses while abroad.</w:t>
        <w:br/>
        <w:t>Honors and Scholarships: I am part of Gamma Kappa Alpha- Italian Honor Society. I received semester academic honors during all of the semesters I completed at the University of Maryland.  I also received the Gloria Friedgen Scholarship in order to complete my semester abroad.</w:t>
        <w:br/>
        <w:t>Extracurricular Activities: N/A</w:t>
        <w:br/>
        <w:t>Post-graduation Plans: I will be becoming an Italian teacher.</w:t>
        <w:br/>
      </w:r>
    </w:p>
    <w:p>
      <w:pPr>
        <w:pStyle w:val="Normal"/>
        <w:jc w:val="center"/>
        <w:rPr/>
      </w:pPr>
      <w:r>
        <w:rPr>
          <w:sz w:val="40"/>
        </w:rPr>
        <w:t>GERARDO ESGUERRA</w:t>
      </w:r>
      <w:r>
        <w:rPr/>
        <w:br/>
        <w:t>Pronunciation: GERARDO ESGUERRA</w:t>
        <w:br/>
        <w:t>Degree: BA, Major: JAPANESE</w:t>
        <w:br/>
        <w:t>Study Abroad Experience: N/A</w:t>
        <w:br/>
        <w:t>Honors and Scholarships: N/A</w:t>
        <w:br/>
        <w:t>Extracurricular Activities: Phunktions Hip Hop Dance Company, G-Girls &amp; the Wasabi Boyz, JASA, CSA, TASA</w:t>
        <w:br/>
        <w:t>Post-graduation Plans: Work at a tech company in the DMV area</w:t>
        <w:br/>
      </w:r>
    </w:p>
    <w:p>
      <w:pPr>
        <w:pStyle w:val="Normal"/>
        <w:jc w:val="center"/>
        <w:rPr/>
      </w:pPr>
      <w:r>
        <w:rPr>
          <w:sz w:val="40"/>
        </w:rPr>
        <w:t>CHRISTOPHER HOWARD</w:t>
      </w:r>
      <w:r>
        <w:rPr/>
        <w:br/>
        <w:t>Pronunciation: CHRISTOPHER</w:t>
        <w:br/>
        <w:t>Degree: BA, Major: JAPANESE Minor: Certificate in East Asian Studies,Chinese</w:t>
        <w:br/>
        <w:t>Study Abroad Experience: Spring Semester 2016 with USAC to Osaka, Japan.</w:t>
        <w:br/>
        <w:t>Honors and Scholarships: Gilman Scholarship</w:t>
        <w:br/>
        <w:t>Dean's list</w:t>
        <w:br/>
        <w:t xml:space="preserve">Extracurricular Activities: </w:t>
        <w:br/>
        <w:t xml:space="preserve">Post-graduation Plans: </w:t>
        <w:br/>
      </w:r>
    </w:p>
    <w:p>
      <w:pPr>
        <w:pStyle w:val="Normal"/>
        <w:jc w:val="center"/>
        <w:rPr/>
      </w:pPr>
      <w:r>
        <w:rPr>
          <w:sz w:val="40"/>
        </w:rPr>
        <w:t>NIKO SCHULTZ</w:t>
      </w:r>
      <w:r>
        <w:rPr/>
        <w:br/>
        <w:t>Pronunciation: NIKO (NEE-KOH) SCHULTZ (SHOH-LTS)</w:t>
        <w:br/>
        <w:t>Degree: BA, Major: JAPANESE Minor: Spanish Language &amp; Cultures</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NIKO SCHULTZ</w:t>
      </w:r>
      <w:r>
        <w:rPr/>
        <w:br/>
        <w:t>Pronunciation: NIKO (NEE-KOH)</w:t>
        <w:br/>
        <w:t>Degree: BA, Major: JAPANESE Minor: Spanish Language &amp; Cultures,Other</w:t>
        <w:br/>
        <w:t>Study Abroad Experience: Waseda University; Tokyo, Japan; Japanese Language Program; University of Maryland exchange program; Japanese Department Cuba; University of Maryland short-term faculty-led program; Spanish Department Japan; University of Maryland short-term faculty-led program; Japanese Department Chile; University of Maryland short-term faculty-led program; Jimenez-Porter Writers' House China; University of Maryland short-term faculty-led program; Engineering Department Italy; University of Maryland short-term faculty-led program; Architecture Department</w:t>
        <w:br/>
        <w:t>Honors and Scholarships: Dean's List Banneker/Key Scholarship JASSO Scholarship Linh-Thong Huu Nguyen Memorial Scholarship National Merit Scholarship</w:t>
        <w:br/>
        <w:t>Extracurricular Activities: Gordon W. Prange Collection; Student Assistant</w:t>
        <w:br/>
        <w:t>Multiracial Biracial Student Association; Leader of Reactivation Effort</w:t>
        <w:br/>
        <w:t>Language House Immersion Program; Japanese Cluster; Student Advisory Board President ESOL Conversation Program; Volunteer Asian American Student Union; Co-President Japanese American Student Association; Internal/External Representative Japanese American Student Union of Washington, DC; Public Relations Chair Asian Pacific American Institute for Congressional Studies; Intern Engineers Without Borders; Peru Project</w:t>
        <w:br/>
        <w:t>Post-graduation Plans: I will teach English in Japan as an Assistant Language Teacher (ALT) through the Japan Exchange and Teaching (JET) Program. The program can last anywhere from one to five years, depending on the participant's preference.</w:t>
        <w:br/>
      </w:r>
    </w:p>
    <w:p>
      <w:pPr>
        <w:pStyle w:val="Normal"/>
        <w:jc w:val="center"/>
        <w:rPr/>
      </w:pPr>
      <w:r>
        <w:rPr>
          <w:sz w:val="40"/>
        </w:rPr>
        <w:t>LINDA  WANG</w:t>
      </w:r>
      <w:r>
        <w:rPr/>
        <w:br/>
        <w:t>Pronunciation: WANG IS PRONOUNCED "WONG"</w:t>
        <w:br/>
        <w:t>Degree: BA, Major: JAPANESE</w:t>
        <w:br/>
        <w:t>Study Abroad Experience: Yes, in Japan through the UMD course JAPN499T.</w:t>
        <w:br/>
        <w:t>Honors and Scholarships: Dean's list</w:t>
        <w:br/>
        <w:t>Extracurricular Activities: President of the Japanese American Student Association</w:t>
        <w:br/>
        <w:t xml:space="preserve">Post-graduation Plans: </w:t>
        <w:br/>
      </w:r>
    </w:p>
    <w:p>
      <w:pPr>
        <w:pStyle w:val="Normal"/>
        <w:jc w:val="center"/>
        <w:rPr/>
      </w:pPr>
      <w:r>
        <w:rPr>
          <w:sz w:val="40"/>
        </w:rPr>
        <w:t>ASHLEY KIANI</w:t>
      </w:r>
      <w:r>
        <w:rPr/>
        <w:br/>
        <w:t>Pronunciation: ASHLEY KIANI</w:t>
        <w:br/>
        <w:t>Degree: BA, Major: PERSIAN STUDIES</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JAIR SOLIS</w:t>
      </w:r>
      <w:r>
        <w:rPr/>
        <w:br/>
        <w:t>Pronunciation: JAIR- PRONOUNCED HIGH-AIR</w:t>
        <w:br/>
        <w:t>Degree: BA, Major: PERSIAN STUDIES Minor: Global Terrorism</w:t>
        <w:br/>
        <w:t>Study Abroad Experience: No</w:t>
        <w:br/>
        <w:t>Honors and Scholarships: Recipient of the President's Transfer Scholarship</w:t>
        <w:br/>
        <w:t>Recipient of the Public Policy &amp; International Affairs Junior Summer Fellowship Selected for the Critical Language Scholarship</w:t>
        <w:br/>
        <w:t>Extracurricular Activities: Vice president of La Familia mentorship program Member of Tau Sigma National Honor Society Member of Mortar Board National Senior Honor Society Member of OMSE Academic Excellence Society Member of Terp Vets student veteran organization Member of Phi Kappa Phi Honor Society</w:t>
        <w:br/>
        <w:t>Post-graduation Plans: Graduate school at UMD.</w:t>
        <w:br/>
      </w:r>
    </w:p>
    <w:p>
      <w:pPr>
        <w:pStyle w:val="Normal"/>
        <w:jc w:val="center"/>
        <w:rPr/>
      </w:pPr>
      <w:r>
        <w:rPr>
          <w:sz w:val="40"/>
        </w:rPr>
        <w:t>GABRIELLE ABBOTT</w:t>
      </w:r>
      <w:r>
        <w:rPr/>
        <w:br/>
        <w:t>Pronunciation: GABBY (GAH-BEE)</w:t>
        <w:br/>
        <w:t>Degree: BA, Major: ROMANCE LANGUAGES Minor: International Development &amp; Conflict Management</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SAMANTHA ENOKIAN</w:t>
      </w:r>
      <w:r>
        <w:rPr/>
        <w:br/>
        <w:t xml:space="preserve">Pronunciation: </w:t>
        <w:br/>
        <w:t xml:space="preserve">Degree: BA, Major: RUSSIAN Minor: International Development and Conflict Management </w:t>
        <w:br/>
        <w:t>Study Abroad Experience: Kazan, Russia with Arizona State University's Critical Languages Institute</w:t>
        <w:br/>
        <w:t>Honors and Scholarships: Member of Omicron Delta Kappa National Honors Society Dean's List Fall 2013-Spring 2015, Spring 2016-Fall 2016</w:t>
        <w:br/>
        <w:t>Extracurricular Activities: Intern at National Defense University  Intern at FAIR Girls, an anti-trafficking non-profit in D.C. Intern with UMD Alternative Breaks Peer Mentor with CARE to Stop Violence Member of the Title IX Standing Review Committee</w:t>
        <w:br/>
        <w:t>Post-graduation Plans: To work in the International Development field to improve the lives of women and girls around the world.</w:t>
        <w:br/>
      </w:r>
    </w:p>
    <w:p>
      <w:pPr>
        <w:pStyle w:val="Normal"/>
        <w:jc w:val="center"/>
        <w:rPr/>
      </w:pPr>
      <w:r>
        <w:rPr>
          <w:sz w:val="40"/>
        </w:rPr>
        <w:t>TERESSA FERRARO</w:t>
      </w:r>
      <w:r>
        <w:rPr/>
        <w:br/>
        <w:t>Pronunciation: TER-ESS-UH FERRARO</w:t>
        <w:br/>
        <w:t>Degree: BA, Major: RUSSIAN</w:t>
        <w:br/>
        <w:t>Study Abroad Experience: Ecuador, Disability in Global Context</w:t>
        <w:br/>
        <w:t>Argentina, Maryland in Buenos Aires, Spanish Health Immersion</w:t>
        <w:br/>
        <w:t xml:space="preserve">Honors and Scholarships: </w:t>
        <w:br/>
        <w:t>Extracurricular Activities: Director of Programs for Hugh O'Brian Youth Leadership Producer, SM Theater Company</w:t>
        <w:br/>
        <w:t>Post-graduation Plans: To earn my medical interpretation license</w:t>
        <w:br/>
      </w:r>
    </w:p>
    <w:p>
      <w:pPr>
        <w:pStyle w:val="Normal"/>
        <w:jc w:val="center"/>
        <w:rPr/>
      </w:pPr>
      <w:r>
        <w:rPr>
          <w:sz w:val="40"/>
        </w:rPr>
        <w:t>WINSTON BLACKWELL JR</w:t>
      </w:r>
      <w:r>
        <w:rPr/>
        <w:br/>
        <w:t>Pronunciation: WINSTON BLACKWELL JR</w:t>
        <w:br/>
        <w:t>Degree: BA, Major: SPANISH</w:t>
        <w:br/>
        <w:t>Study Abroad Experience: No</w:t>
        <w:br/>
        <w:t xml:space="preserve">Honors and Scholarships: </w:t>
        <w:br/>
        <w:t xml:space="preserve">Extracurricular Activities: </w:t>
        <w:br/>
        <w:t>Post-graduation Plans: To attend grad school fot Education</w:t>
        <w:br/>
      </w:r>
    </w:p>
    <w:p>
      <w:pPr>
        <w:pStyle w:val="Normal"/>
        <w:jc w:val="center"/>
        <w:rPr/>
      </w:pPr>
      <w:r>
        <w:rPr>
          <w:sz w:val="40"/>
        </w:rPr>
        <w:t>MARGARET CAVANAGH</w:t>
      </w:r>
      <w:r>
        <w:rPr/>
        <w:br/>
        <w:t>Pronunciation: MEG</w:t>
        <w:br/>
        <w:t>Degree: BA, Major: SPANISH</w:t>
        <w:br/>
        <w:t>Study Abroad Experience: USAC Chile</w:t>
        <w:br/>
        <w:t>Honors and Scholarships: Dean's List (BSOS and ARHU), Gamma Theta Upsilon, Primannum Honor Society</w:t>
        <w:br/>
        <w:t>Extracurricular Activities: Arts Scholars, Sketchup Comedy, Alternative Breaks Experience Leader</w:t>
        <w:br/>
        <w:t xml:space="preserve">Post-graduation Plans: </w:t>
        <w:br/>
      </w:r>
    </w:p>
    <w:p>
      <w:pPr>
        <w:pStyle w:val="Normal"/>
        <w:jc w:val="center"/>
        <w:rPr/>
      </w:pPr>
      <w:r>
        <w:rPr>
          <w:sz w:val="40"/>
        </w:rPr>
        <w:t>CAITLIN CHIN</w:t>
      </w:r>
      <w:r>
        <w:rPr/>
        <w:br/>
        <w:t>Pronunciation: CAITLIN CHIN</w:t>
        <w:br/>
        <w:t>Degree: BA, Major: SPANISH</w:t>
        <w:br/>
        <w:t>Study Abroad Experience: Maryland-in-Barcelona</w:t>
        <w:br/>
        <w:t>Honors and Scholarships: Dean's List</w:t>
        <w:br/>
        <w:t>Extracurricular Activities: Interned with the Department of State, worked with the University of Maryland Student Affairs Development Office</w:t>
        <w:br/>
        <w:t>Post-graduation Plans: Will pursue a Master of Public Policy</w:t>
        <w:br/>
      </w:r>
    </w:p>
    <w:p>
      <w:pPr>
        <w:pStyle w:val="Normal"/>
        <w:jc w:val="center"/>
        <w:rPr/>
      </w:pPr>
      <w:r>
        <w:rPr>
          <w:sz w:val="40"/>
        </w:rPr>
        <w:t>COURTNEY COOPER</w:t>
      </w:r>
      <w:r>
        <w:rPr/>
        <w:br/>
        <w:t xml:space="preserve">Pronunciation: </w:t>
        <w:br/>
        <w:t>Degree: BA, Major: SPANISH Minor: TESOL</w:t>
        <w:br/>
        <w:t>Study Abroad Experience: Yes. Summer 2015 in Salamanca and Barcelona through the UMD Spanish Dept.</w:t>
        <w:br/>
        <w:t>Honors and Scholarships: Dean's List, Program for Undergraduate Language Science Ambassadors in Research, Baggett Summer Scholar 2015</w:t>
        <w:br/>
        <w:t>Extracurricular Activities: Worked in the Department of Resident Life as a Program Assistant in the Student and Community Development Programs Office, worked in the UTAP program for ARHU</w:t>
        <w:br/>
        <w:t>Post-graduation Plans: I am applying for graduate programs in Student Affairs/Higher Education in the fall. I want to work in Study Abroad or with programs at the university level that focus on multicultural students.</w:t>
        <w:br/>
      </w:r>
    </w:p>
    <w:p>
      <w:pPr>
        <w:pStyle w:val="Normal"/>
        <w:jc w:val="center"/>
        <w:rPr/>
      </w:pPr>
      <w:r>
        <w:rPr>
          <w:sz w:val="40"/>
        </w:rPr>
        <w:t>STEFANY DORADO</w:t>
      </w:r>
      <w:r>
        <w:rPr/>
        <w:br/>
        <w:t xml:space="preserve">Pronunciation: </w:t>
        <w:br/>
        <w:t>Degree: BA, Major: SPANISH</w:t>
        <w:br/>
        <w:t xml:space="preserve">Study Abroad Experience: </w:t>
        <w:br/>
        <w:t>Honors and Scholarships: Dean's list</w:t>
        <w:br/>
        <w:t xml:space="preserve">Extracurricular Activities: </w:t>
        <w:br/>
        <w:t>Post-graduation Plans: After working for a year will return to school for graduate school in Finance.</w:t>
        <w:br/>
      </w:r>
    </w:p>
    <w:p>
      <w:pPr>
        <w:pStyle w:val="Normal"/>
        <w:jc w:val="center"/>
        <w:rPr/>
      </w:pPr>
      <w:r>
        <w:rPr>
          <w:sz w:val="40"/>
        </w:rPr>
        <w:t>CAROLINA GARCIA</w:t>
      </w:r>
      <w:r>
        <w:rPr/>
        <w:br/>
        <w:t>Pronunciation: CAROLEENA</w:t>
        <w:br/>
        <w:t>Degree: BA, Major: SPANISH</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SARAH GOETZ</w:t>
      </w:r>
      <w:r>
        <w:rPr/>
        <w:br/>
        <w:t>Pronunciation: SARAH GOETZ (PRONOUNCED SARAH GETZ)</w:t>
        <w:br/>
        <w:t>Degree: BA, Major: SPANISH</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ANA  GRANADOS</w:t>
      </w:r>
      <w:r>
        <w:rPr/>
        <w:br/>
        <w:t xml:space="preserve">Pronunciation: ANA JULIA GRANADOS </w:t>
        <w:br/>
        <w:t>Degree: BA, Major: SPANISH Minor: TESOL</w:t>
        <w:br/>
        <w:t>Study Abroad Experience: No I did not have the chance to study  abroad.</w:t>
        <w:br/>
        <w:t>Honors and Scholarships: Dean's list</w:t>
        <w:br/>
        <w:t>Extracurricular Activities: I volunteer for an elementary school ( piney branch elementary school)</w:t>
        <w:br/>
        <w:t xml:space="preserve">Post-graduation Plans: I want to work at a non -profit organization. </w:t>
        <w:br/>
        <w:t xml:space="preserve">I would also like to go into the navy or the army. </w:t>
        <w:br/>
        <w:t>Then I plan to go to grad school.</w:t>
        <w:br/>
      </w:r>
    </w:p>
    <w:p>
      <w:pPr>
        <w:pStyle w:val="Normal"/>
        <w:jc w:val="center"/>
        <w:rPr/>
      </w:pPr>
      <w:r>
        <w:rPr>
          <w:sz w:val="40"/>
        </w:rPr>
        <w:t>RACHEL KIM</w:t>
      </w:r>
      <w:r>
        <w:rPr/>
        <w:br/>
        <w:t>Pronunciation: RACHEL KIM</w:t>
        <w:br/>
        <w:t>Degree: BA, Major: SPANISH</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CRISTINA KOURI</w:t>
      </w:r>
      <w:r>
        <w:rPr/>
        <w:br/>
        <w:t>Pronunciation: CRISTINA</w:t>
        <w:br/>
        <w:t>Degree: BA, Major: SPANISH</w:t>
        <w:br/>
        <w:t xml:space="preserve">Study Abroad Experience: </w:t>
        <w:br/>
        <w:t xml:space="preserve">Honors and Scholarships: </w:t>
        <w:br/>
        <w:t xml:space="preserve">Extracurricular Activities: </w:t>
        <w:br/>
        <w:t>Post-graduation Plans: Travel, working abroad</w:t>
        <w:br/>
      </w:r>
    </w:p>
    <w:p>
      <w:pPr>
        <w:pStyle w:val="Normal"/>
        <w:jc w:val="center"/>
        <w:rPr/>
      </w:pPr>
      <w:r>
        <w:rPr>
          <w:sz w:val="40"/>
        </w:rPr>
        <w:t>KATHERINE LEON</w:t>
      </w:r>
      <w:r>
        <w:rPr/>
        <w:br/>
        <w:t>Pronunciation: KATY LEON (KAH-TEE)</w:t>
        <w:br/>
        <w:t>Degree: BA, Major: SPANISH</w:t>
        <w:br/>
        <w:t xml:space="preserve">Study Abroad Experience: </w:t>
        <w:br/>
        <w:t>Honors and Scholarships: Dean's list</w:t>
        <w:br/>
        <w:t xml:space="preserve">Extracurricular Activities: </w:t>
        <w:br/>
        <w:t>Post-graduation Plans: Travel the world</w:t>
        <w:br/>
        <w:t>Get a meaningful job</w:t>
        <w:br/>
      </w:r>
    </w:p>
    <w:p>
      <w:pPr>
        <w:pStyle w:val="Normal"/>
        <w:jc w:val="center"/>
        <w:rPr/>
      </w:pPr>
      <w:r>
        <w:rPr>
          <w:sz w:val="40"/>
        </w:rPr>
        <w:t>LAUREN  PANIATI</w:t>
      </w:r>
      <w:r>
        <w:rPr/>
        <w:br/>
        <w:t>Pronunciation: LAUREN PANIATI (PEN-YA-TEE)</w:t>
        <w:br/>
        <w:t>Degree: BA, Major: SPANISH</w:t>
        <w:br/>
        <w:t>Study Abroad Experience: Spain, Uconn (University of Connecticut)  in Granada</w:t>
        <w:br/>
        <w:t>Honors and Scholarships: Deans list</w:t>
        <w:br/>
        <w:t>Extracurricular Activities: Volunteer Coordinator for Stamp Staff Language Partner Program with TerpService, Leadership team for African Diaspora Reading Group, Performer in Vagina Monologues, participant in Alternative Breaks and Mosaic diversity retreat, participant in L3 (Listen Learn Lead) weekly program on purpose</w:t>
        <w:br/>
        <w:t>Post-graduation Plans: To continue to be active in developing community and working towards a more equitable society.</w:t>
        <w:br/>
      </w:r>
    </w:p>
    <w:p>
      <w:pPr>
        <w:pStyle w:val="Normal"/>
        <w:jc w:val="center"/>
        <w:rPr/>
      </w:pPr>
      <w:r>
        <w:rPr>
          <w:sz w:val="40"/>
        </w:rPr>
        <w:t>ALESSANDRO REBAUDENGO</w:t>
      </w:r>
      <w:r>
        <w:rPr/>
        <w:br/>
        <w:t>Pronunciation: GIUSEPPE (JEW-SE-PE "E" READ AS SHORT VOWEL SOUNDS)</w:t>
        <w:br/>
        <w:t>Degree: BA, Major: SPANISH Minor: Public Leadership</w:t>
        <w:br/>
        <w:t>Study Abroad Experience: I studied abroad in Fall of 2014. I studied at Alicante, Spain under the USAC program.</w:t>
        <w:br/>
        <w:t>Honors and Scholarships: B/K Scholar</w:t>
        <w:br/>
        <w:t>Member of the University Senate</w:t>
        <w:br/>
        <w:t>Rawlings Undergraduate Leadership Fellow</w:t>
        <w:br/>
        <w:t>Member of Kappa Delta Pi, International Education Honors Society</w:t>
        <w:br/>
        <w:t>Extracurricular Activities: Team Leader for Partners in Print Fall 2016-Spring 2017</w:t>
        <w:br/>
        <w:t>Language Development Intern at the Spanish Education Development Center in D.C. during the Spring and Summer of 2016</w:t>
        <w:br/>
        <w:t>Post-graduation Plans: I am planning on earning my Master's in Special Education, Bilingual Education, or TESOL. Afterwards, I hope to work at a school at Montgomery County or D.C. Eventually, I hope to establish a school.</w:t>
        <w:br/>
      </w:r>
    </w:p>
    <w:p>
      <w:pPr>
        <w:pStyle w:val="Normal"/>
        <w:jc w:val="center"/>
        <w:rPr/>
      </w:pPr>
      <w:r>
        <w:rPr>
          <w:sz w:val="40"/>
        </w:rPr>
        <w:t>LAURA SALDANA</w:t>
      </w:r>
      <w:r>
        <w:rPr/>
        <w:br/>
        <w:t>Pronunciation: LAURA SALDANA</w:t>
        <w:br/>
        <w:t>Degree: BA, Major: SPANISH</w:t>
        <w:br/>
        <w:t>Study Abroad Experience: USAC Madrid Spring 2016</w:t>
        <w:br/>
        <w:t>Honors and Scholarships: Distinguished Dean's List</w:t>
        <w:br/>
        <w:t>Maryland Summer Scholars</w:t>
        <w:br/>
        <w:t>Gilman Internationational Scholarship</w:t>
        <w:br/>
        <w:t xml:space="preserve">Extracurricular Activities: </w:t>
        <w:br/>
        <w:t>Post-graduation Plans: will be participating in the NIH/NIMH-funded Minority Health and Health Disparities International Research Training Program this summer conducting health disparity research in Mexico through the University of the Southern California.</w:t>
        <w:br/>
      </w:r>
    </w:p>
    <w:p>
      <w:pPr>
        <w:pStyle w:val="Normal"/>
        <w:jc w:val="center"/>
        <w:rPr/>
      </w:pPr>
      <w:r>
        <w:rPr>
          <w:sz w:val="40"/>
        </w:rPr>
        <w:t>ALYSON SCHAPIRA</w:t>
      </w:r>
      <w:r>
        <w:rPr/>
        <w:br/>
        <w:t>Pronunciation: ALYSON SCHAPIRA (SHA-PIE-RUH)</w:t>
        <w:br/>
        <w:t>Degree: BA, Major: SPANISH</w:t>
        <w:br/>
        <w:t>Study Abroad Experience: Maryland in Seville</w:t>
        <w:br/>
        <w:t>Honors and Scholarships: Deans list</w:t>
        <w:br/>
        <w:t xml:space="preserve">Extracurricular Activities: Volunteerism committee - primannum honor society </w:t>
        <w:br/>
        <w:t>Alpha phi omega</w:t>
        <w:br/>
        <w:t>Post-graduation Plans: Graduate school- doctorate of audiology</w:t>
        <w:br/>
      </w:r>
    </w:p>
    <w:p>
      <w:pPr>
        <w:pStyle w:val="Normal"/>
        <w:jc w:val="center"/>
        <w:rPr/>
      </w:pPr>
      <w:r>
        <w:rPr>
          <w:sz w:val="40"/>
        </w:rPr>
        <w:t>JONATHAN VANEGAS-MARTINEZ</w:t>
      </w:r>
      <w:r>
        <w:rPr/>
        <w:br/>
        <w:t>Pronunciation: JONATHAN VANEGAS</w:t>
        <w:br/>
        <w:t>Degree: BA, Major: SPANISH</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LIANNA WITTICK</w:t>
      </w:r>
      <w:r>
        <w:rPr/>
        <w:br/>
        <w:t>Pronunciation: LIANNA</w:t>
        <w:br/>
        <w:t>Degree: BA, Major: SPANISH</w:t>
        <w:br/>
        <w:t>Study Abroad Experience: SANTIAGO, CHILE, USAC</w:t>
        <w:br/>
        <w:t xml:space="preserve">Honors and Scholarships: </w:t>
        <w:br/>
        <w:t xml:space="preserve">Extracurricular Activities: </w:t>
        <w:br/>
        <w:t xml:space="preserve">Post-graduation Plans: </w:t>
        <w:br/>
      </w:r>
    </w:p>
    <w:p>
      <w:pPr>
        <w:pStyle w:val="Normal"/>
        <w:jc w:val="center"/>
        <w:rPr/>
      </w:pPr>
      <w:r>
        <w:rPr>
          <w:sz w:val="40"/>
        </w:rPr>
        <w:t>ALEX JOENSEN</w:t>
      </w:r>
      <w:r>
        <w:rPr/>
        <w:br/>
        <w:t>Pronunciation: PREFERRED: ALEX JOENSEN (PRO. JOE-EN-SEN)</w:t>
        <w:br/>
        <w:t xml:space="preserve">Degree: MA, Major: </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TOM KLUBER</w:t>
      </w:r>
      <w:r>
        <w:rPr/>
        <w:br/>
        <w:t>Pronunciation: TOM KLUBER</w:t>
        <w:br/>
        <w:t xml:space="preserve">Degree: MA, Major: </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MNICA BEATRIZ OCASIO VEGA</w:t>
      </w:r>
      <w:r>
        <w:rPr/>
        <w:br/>
        <w:t>Pronunciation: MNICA BEATRIZ OCASIO VEGA (IN SPANISH)</w:t>
        <w:br/>
        <w:t xml:space="preserve">Degree: MA, Major: </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BROOKE BLANKENSHIP</w:t>
      </w:r>
      <w:r>
        <w:rPr/>
        <w:br/>
        <w:t>Pronunciation: LAST NAME IS PRONOUNCED BLANK-EN-SHIP</w:t>
        <w:br/>
        <w:t>Degree: MA, Major: ARABIC STUDIES</w:t>
        <w:br/>
        <w:t xml:space="preserve">Study Abroad Experience: </w:t>
        <w:br/>
        <w:t xml:space="preserve">Honors and Scholarships: </w:t>
        <w:br/>
        <w:t xml:space="preserve">Extracurricular Activities: </w:t>
        <w:br/>
        <w:t>Post-graduation Plans: After graduation, I will be departing for Morocco for a full year to expand my studies and take part in an internship.</w:t>
        <w:br/>
      </w:r>
    </w:p>
    <w:p>
      <w:pPr>
        <w:pStyle w:val="Normal"/>
        <w:jc w:val="center"/>
        <w:rPr/>
      </w:pPr>
      <w:r>
        <w:rPr>
          <w:sz w:val="40"/>
        </w:rPr>
        <w:t>JULIE BIGHAM</w:t>
      </w:r>
      <w:r>
        <w:rPr/>
        <w:br/>
        <w:t>Pronunciation: JULIE</w:t>
        <w:br/>
        <w:t>Degree: MA, Major: FRENCH LANGUAGE &amp; LITERATURE</w:t>
        <w:br/>
        <w:t xml:space="preserve">Study Abroad Experience: </w:t>
        <w:br/>
        <w:t xml:space="preserve">Honors and Scholarships: </w:t>
        <w:br/>
        <w:t xml:space="preserve">Extracurricular Activities: </w:t>
        <w:br/>
        <w:t>Post-graduation Plans: I have no idea what I want to be when I grow up but I look forward to applying the skills and knowledge I have acquired during this program to the real world!</w:t>
        <w:br/>
      </w:r>
    </w:p>
    <w:p>
      <w:pPr>
        <w:pStyle w:val="Normal"/>
        <w:jc w:val="center"/>
        <w:rPr/>
      </w:pPr>
      <w:r>
        <w:rPr>
          <w:sz w:val="40"/>
        </w:rPr>
        <w:t>CHARLEE REDMAN</w:t>
      </w:r>
      <w:r>
        <w:rPr/>
        <w:br/>
        <w:t>Pronunciation: CHARLEE REDMAN ("CHARLEE" IS PRONOUNCED NORMALLY, JUST LIKE THE MALE SPELLING "CHARLIE")</w:t>
        <w:br/>
        <w:t>Degree: MA, Major: FRENCH LANGUAGE &amp; LITERATURE</w:t>
        <w:br/>
        <w:t xml:space="preserve">Study Abroad Experience: </w:t>
        <w:br/>
        <w:t xml:space="preserve">Honors and Scholarships: </w:t>
        <w:br/>
        <w:t xml:space="preserve">Extracurricular Activities: </w:t>
        <w:br/>
        <w:t>Post-graduation Plans: Continuing with the PhD in Modern French Studies here at UMD in the fall.</w:t>
        <w:br/>
      </w:r>
    </w:p>
    <w:p>
      <w:pPr>
        <w:pStyle w:val="Normal"/>
        <w:jc w:val="center"/>
        <w:rPr/>
      </w:pPr>
      <w:r>
        <w:rPr>
          <w:sz w:val="40"/>
        </w:rPr>
        <w:t>LINDSAY CABRERA</w:t>
      </w:r>
      <w:r>
        <w:rPr/>
        <w:br/>
        <w:t>Pronunciation: LINDSAY CABRERA</w:t>
        <w:br/>
        <w:t>Degree: MA, Major: SECOND LANGUAGE ACQUISITION</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YINGZHAO CHEN</w:t>
      </w:r>
      <w:r>
        <w:rPr/>
        <w:br/>
        <w:t xml:space="preserve">Pronunciation: </w:t>
        <w:br/>
        <w:t>Degree: MA, Major: SECOND LANGUAGE ACQUISITION</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NORMAN MORA QUINTERO</w:t>
      </w:r>
      <w:r>
        <w:rPr/>
        <w:br/>
        <w:t>Pronunciation: NORMAN MORA</w:t>
        <w:br/>
        <w:t>Degree: MA, Major: SPANISH &amp; PORTUGUESE LANGUAGE &amp; LITERATURES,HISPANIC APPLIED LINGUISTICS</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MARA GMEZ-MARTN</w:t>
      </w:r>
      <w:r>
        <w:rPr/>
        <w:br/>
        <w:t xml:space="preserve">Pronunciation: </w:t>
        <w:br/>
        <w:t xml:space="preserve">Degree: PhD, Major: </w:t>
        <w:br/>
        <w:t xml:space="preserve">Study Abroad Experience: </w:t>
        <w:br/>
        <w:t xml:space="preserve">Honors and Scholarships: </w:t>
        <w:br/>
        <w:t xml:space="preserve">Extracurricular Activities: </w:t>
        <w:br/>
        <w:t xml:space="preserve">Dissertation: </w:t>
        <w:br/>
        <w:t xml:space="preserve">Post-graduation Plans: </w:t>
        <w:br/>
      </w:r>
    </w:p>
    <w:p>
      <w:pPr>
        <w:pStyle w:val="Normal"/>
        <w:jc w:val="center"/>
        <w:rPr/>
      </w:pPr>
      <w:r>
        <w:rPr>
          <w:sz w:val="40"/>
        </w:rPr>
        <w:t>ANJA KETTERL</w:t>
      </w:r>
      <w:r>
        <w:rPr/>
        <w:br/>
        <w:t>Pronunciation: ANJA</w:t>
        <w:br/>
        <w:t>Degree: PhD, Major: GERMAN LITERATURE &amp; LANGUAGE</w:t>
        <w:br/>
        <w:t xml:space="preserve">Study Abroad Experience: </w:t>
        <w:br/>
        <w:t xml:space="preserve">Honors and Scholarships: </w:t>
        <w:br/>
        <w:t xml:space="preserve">Extracurricular Activities: </w:t>
        <w:br/>
        <w:t>Dissertation: Scandalous Narration: Panizza-Bernhard-Walser</w:t>
        <w:br/>
        <w:t>Post-graduation Plans: Find a job in academia</w:t>
        <w:br/>
      </w:r>
    </w:p>
    <w:p>
      <w:pPr>
        <w:pStyle w:val="Normal"/>
        <w:jc w:val="center"/>
        <w:rPr/>
      </w:pPr>
      <w:r>
        <w:rPr>
          <w:sz w:val="40"/>
        </w:rPr>
        <w:t>GINETTE ALOMAR-ELDREDGE</w:t>
      </w:r>
      <w:r>
        <w:rPr/>
        <w:br/>
        <w:t>Pronunciation: GINETTE ALOMAR-ELDREDGE</w:t>
        <w:br/>
        <w:t>Degree: PhD, Major: SPANISH &amp; PORTUGUESE LANGUAGE &amp; LITERATURES</w:t>
        <w:br/>
        <w:t xml:space="preserve">Study Abroad Experience: </w:t>
        <w:br/>
        <w:t xml:space="preserve">Honors and Scholarships: </w:t>
        <w:br/>
        <w:t xml:space="preserve">Extracurricular Activities: </w:t>
        <w:br/>
        <w:t>Dissertation: Entre el deseo y el pudor femenino: el amor hereos en la literatura medieval espaola [Between desire and female modesty: lovesickness in Spanish Medieval Literature]</w:t>
        <w:br/>
        <w:t>Post-graduation Plans: Find a Tenure or Teaching Position</w:t>
        <w:br/>
      </w:r>
    </w:p>
    <w:p>
      <w:pPr>
        <w:pStyle w:val="Normal"/>
        <w:jc w:val="center"/>
        <w:rPr/>
      </w:pPr>
      <w:r>
        <w:rPr>
          <w:sz w:val="40"/>
        </w:rPr>
        <w:t>DOUGLAS GLYNN</w:t>
      </w:r>
      <w:r>
        <w:rPr/>
        <w:br/>
        <w:t>Pronunciation: DOUG</w:t>
        <w:br/>
        <w:t>Degree: PhD, Major: SPANISH &amp; PORTUGUESE LANGUAGE &amp; LITERATURES</w:t>
        <w:br/>
        <w:t xml:space="preserve">Study Abroad Experience: </w:t>
        <w:br/>
        <w:t xml:space="preserve">Honors and Scholarships: </w:t>
        <w:br/>
        <w:t xml:space="preserve">Extracurricular Activities: </w:t>
        <w:br/>
        <w:t>Dissertation: 'Irishness' in Caribbean and Latin American Literature: The Diasporic and Liminal</w:t>
        <w:br/>
        <w:t>Post-graduation Plans: Continue research and teaching.</w:t>
        <w:br/>
      </w:r>
    </w:p>
    <w:p>
      <w:pPr>
        <w:pStyle w:val="Normal"/>
        <w:jc w:val="center"/>
        <w:rPr/>
      </w:pPr>
      <w:r>
        <w:rPr>
          <w:sz w:val="40"/>
        </w:rPr>
        <w:t>MARIA CRISTINA  MONSALVE SALAZAR</w:t>
      </w:r>
      <w:r>
        <w:rPr/>
        <w:br/>
        <w:t>Pronunciation: MARIA-CHRISTINA MONSALVE</w:t>
        <w:br/>
        <w:t>Degree: PhD, Major: SPANISH &amp; PORTUGUESE LANGUAGE &amp; LITERATURES</w:t>
        <w:br/>
        <w:t xml:space="preserve">Study Abroad Experience: </w:t>
        <w:br/>
        <w:t xml:space="preserve">Honors and Scholarships: </w:t>
        <w:br/>
        <w:t xml:space="preserve">Extracurricular Activities: </w:t>
        <w:br/>
        <w:t>Dissertation: Mineraloga potica: Nuevas piedras para La mano desasida de Martn Adn. Reconstruccin e interpretacin literaria [Poetic Mineralogy: New Stones for The Loosened Hand by Martn Adn. Reconstruction and Literary Interpretation.]</w:t>
        <w:br/>
        <w:t>Post-graduation Plans: Publish my first book.</w:t>
        <w:br/>
        <w:t>Get a job and teach Latin American Literature</w:t>
        <w:br/>
        <w:t>Make a long road trip in the US.</w:t>
        <w:b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docDefaults>
    <w:rPrDefault>
      <w:rPr>
        <w:rFonts w:ascii="Cambria" w:hAnsi="Cambria" w:eastAsia="Droid Sans Fallback" w:cs=""/>
        <w:sz w:val="22"/>
        <w:szCs w:val="22"/>
        <w:lang w:val="en-US" w:eastAsia="en-US" w:bidi="ar-SA"/>
      </w:rPr>
    </w:rPrDefault>
    <w:pPrDefault>
      <w:pPr>
        <w:spacing w:lineRule="auto" w:line="276"/>
      </w:pPr>
    </w:pPrDefault>
  </w:docDefaults>
  <w:latentStyles w:defQFormat="0" w:defUnhideWhenUsed="1" w:defSemiHidden="1" w:defUIPriority="99" w:count="276"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Droid Sans Fallback" w:cs=""/>
      <w:color w:val="auto"/>
      <w:sz w:val="22"/>
      <w:szCs w:val="22"/>
      <w:lang w:val="en-US" w:eastAsia="en-US" w:bidi="ar-SA"/>
    </w:rPr>
  </w:style>
  <w:style w:type="paragraph" w:styleId="Heading1">
    <w:name w:val="Heading 1"/>
    <w:uiPriority w:val="9"/>
    <w:qFormat/>
    <w:link w:val="Heading1Char"/>
    <w:rsid w:val="00fc693f"/>
    <w:basedOn w:val="Normal"/>
    <w:next w:val="Normal"/>
    <w:pPr>
      <w:keepNext/>
      <w:keepLines/>
      <w:spacing w:before="480" w:after="0"/>
      <w:outlineLvl w:val="0"/>
    </w:pPr>
    <w:rPr>
      <w:rFonts w:ascii="Calibri" w:hAnsi="Calibri" w:cs=""/>
      <w:b/>
      <w:bCs/>
      <w:color w:val="365F91"/>
      <w:sz w:val="28"/>
      <w:szCs w:val="28"/>
    </w:rPr>
  </w:style>
  <w:style w:type="paragraph" w:styleId="Heading2">
    <w:name w:val="Heading 2"/>
    <w:uiPriority w:val="9"/>
    <w:qFormat/>
    <w:unhideWhenUsed/>
    <w:link w:val="Heading2Char"/>
    <w:rsid w:val="00fc693f"/>
    <w:basedOn w:val="Normal"/>
    <w:next w:val="Normal"/>
    <w:pPr>
      <w:keepNext/>
      <w:keepLines/>
      <w:spacing w:before="200" w:after="0"/>
      <w:outlineLvl w:val="1"/>
    </w:pPr>
    <w:rPr>
      <w:rFonts w:ascii="Calibri" w:hAnsi="Calibri" w:cs=""/>
      <w:b/>
      <w:bCs/>
      <w:color w:val="4F81BD"/>
      <w:sz w:val="26"/>
      <w:szCs w:val="26"/>
    </w:rPr>
  </w:style>
  <w:style w:type="paragraph" w:styleId="Heading3">
    <w:name w:val="Heading 3"/>
    <w:uiPriority w:val="9"/>
    <w:qFormat/>
    <w:unhideWhenUsed/>
    <w:link w:val="Heading3Char"/>
    <w:rsid w:val="00fc693f"/>
    <w:basedOn w:val="Normal"/>
    <w:next w:val="Normal"/>
    <w:pPr>
      <w:keepNext/>
      <w:keepLines/>
      <w:spacing w:before="200" w:after="0"/>
      <w:outlineLvl w:val="2"/>
    </w:pPr>
    <w:rPr>
      <w:rFonts w:ascii="Calibri" w:hAnsi="Calibri" w:cs=""/>
      <w:b/>
      <w:bCs/>
      <w:color w:val="4F81BD"/>
    </w:rPr>
  </w:style>
  <w:style w:type="paragraph" w:styleId="Heading4">
    <w:name w:val="Heading 4"/>
    <w:uiPriority w:val="9"/>
    <w:qFormat/>
    <w:semiHidden/>
    <w:unhideWhenUsed/>
    <w:link w:val="Heading4Char"/>
    <w:rsid w:val="00fc693f"/>
    <w:basedOn w:val="Normal"/>
    <w:next w:val="Normal"/>
    <w:pPr>
      <w:keepNext/>
      <w:keepLines/>
      <w:spacing w:before="200" w:after="0"/>
      <w:outlineLvl w:val="3"/>
    </w:pPr>
    <w:rPr>
      <w:rFonts w:ascii="Calibri" w:hAnsi="Calibri" w:cs=""/>
      <w:b/>
      <w:bCs/>
      <w:i/>
      <w:iCs/>
      <w:color w:val="4F81BD"/>
    </w:rPr>
  </w:style>
  <w:style w:type="paragraph" w:styleId="Heading5">
    <w:name w:val="Heading 5"/>
    <w:uiPriority w:val="9"/>
    <w:qFormat/>
    <w:semiHidden/>
    <w:unhideWhenUsed/>
    <w:link w:val="Heading5Char"/>
    <w:rsid w:val="00fc693f"/>
    <w:basedOn w:val="Normal"/>
    <w:next w:val="Normal"/>
    <w:pPr>
      <w:keepNext/>
      <w:keepLines/>
      <w:spacing w:before="200" w:after="0"/>
      <w:outlineLvl w:val="4"/>
    </w:pPr>
    <w:rPr>
      <w:rFonts w:ascii="Calibri" w:hAnsi="Calibri" w:cs=""/>
      <w:color w:val="243F60"/>
    </w:rPr>
  </w:style>
  <w:style w:type="paragraph" w:styleId="Heading6">
    <w:name w:val="Heading 6"/>
    <w:uiPriority w:val="9"/>
    <w:qFormat/>
    <w:semiHidden/>
    <w:unhideWhenUsed/>
    <w:link w:val="Heading6Char"/>
    <w:rsid w:val="00fc693f"/>
    <w:basedOn w:val="Normal"/>
    <w:next w:val="Normal"/>
    <w:pPr>
      <w:keepNext/>
      <w:keepLines/>
      <w:spacing w:before="200" w:after="0"/>
      <w:outlineLvl w:val="5"/>
    </w:pPr>
    <w:rPr>
      <w:rFonts w:ascii="Calibri" w:hAnsi="Calibri" w:cs=""/>
      <w:i/>
      <w:iCs/>
      <w:color w:val="243F60"/>
    </w:rPr>
  </w:style>
  <w:style w:type="paragraph" w:styleId="Heading7">
    <w:name w:val="Heading 7"/>
    <w:uiPriority w:val="9"/>
    <w:qFormat/>
    <w:semiHidden/>
    <w:unhideWhenUsed/>
    <w:link w:val="Heading7Char"/>
    <w:rsid w:val="00fc693f"/>
    <w:basedOn w:val="Normal"/>
    <w:next w:val="Normal"/>
    <w:pPr>
      <w:keepNext/>
      <w:keepLines/>
      <w:spacing w:before="200" w:after="0"/>
      <w:outlineLvl w:val="6"/>
    </w:pPr>
    <w:rPr>
      <w:rFonts w:ascii="Calibri" w:hAnsi="Calibri" w:cs=""/>
      <w:i/>
      <w:iCs/>
      <w:color w:val="404040"/>
    </w:rPr>
  </w:style>
  <w:style w:type="paragraph" w:styleId="Heading8">
    <w:name w:val="Heading 8"/>
    <w:uiPriority w:val="9"/>
    <w:qFormat/>
    <w:semiHidden/>
    <w:unhideWhenUsed/>
    <w:link w:val="Heading8Char"/>
    <w:rsid w:val="00fc693f"/>
    <w:basedOn w:val="Normal"/>
    <w:next w:val="Normal"/>
    <w:pPr>
      <w:keepNext/>
      <w:keepLines/>
      <w:spacing w:before="200" w:after="0"/>
      <w:outlineLvl w:val="7"/>
    </w:pPr>
    <w:rPr>
      <w:rFonts w:ascii="Calibri" w:hAnsi="Calibri" w:cs=""/>
      <w:color w:val="4F81BD"/>
      <w:sz w:val="20"/>
      <w:szCs w:val="20"/>
    </w:rPr>
  </w:style>
  <w:style w:type="paragraph" w:styleId="Heading9">
    <w:name w:val="Heading 9"/>
    <w:uiPriority w:val="9"/>
    <w:qFormat/>
    <w:semiHidden/>
    <w:unhideWhenUsed/>
    <w:link w:val="Heading9Char"/>
    <w:rsid w:val="00fc693f"/>
    <w:basedOn w:val="Normal"/>
    <w:next w:val="Normal"/>
    <w:pPr>
      <w:keepNext/>
      <w:keepLines/>
      <w:spacing w:before="200" w:after="0"/>
      <w:outlineLvl w:val="8"/>
    </w:pPr>
    <w:rPr>
      <w:rFonts w:ascii="Calibri" w:hAnsi="Calibri" w:cs=""/>
      <w:i/>
      <w:iCs/>
      <w:color w:val="404040"/>
      <w:sz w:val="20"/>
      <w:szCs w:val="20"/>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fc693f"/>
    <w:basedOn w:val="DefaultParagraphFont"/>
    <w:rPr>
      <w:rFonts w:ascii="Calibri" w:hAnsi="Calibri" w:cs=""/>
      <w:b/>
      <w:bCs/>
      <w:color w:val="365F91"/>
      <w:sz w:val="28"/>
      <w:szCs w:val="28"/>
    </w:rPr>
  </w:style>
  <w:style w:type="character" w:styleId="Heading2Char" w:customStyle="1">
    <w:name w:val="Heading 2 Char"/>
    <w:uiPriority w:val="9"/>
    <w:link w:val="Heading2"/>
    <w:rsid w:val="00fc693f"/>
    <w:basedOn w:val="DefaultParagraphFont"/>
    <w:rPr>
      <w:rFonts w:ascii="Calibri" w:hAnsi="Calibri" w:cs=""/>
      <w:b/>
      <w:bCs/>
      <w:color w:val="4F81BD"/>
      <w:sz w:val="26"/>
      <w:szCs w:val="26"/>
    </w:rPr>
  </w:style>
  <w:style w:type="character" w:styleId="Heading3Char" w:customStyle="1">
    <w:name w:val="Heading 3 Char"/>
    <w:uiPriority w:val="9"/>
    <w:link w:val="Heading3"/>
    <w:rsid w:val="00fc693f"/>
    <w:basedOn w:val="DefaultParagraphFont"/>
    <w:rPr>
      <w:rFonts w:ascii="Calibri" w:hAnsi="Calibri" w:cs=""/>
      <w:b/>
      <w:bCs/>
      <w:color w:val="4F81BD"/>
    </w:rPr>
  </w:style>
  <w:style w:type="character" w:styleId="TitleChar" w:customStyle="1">
    <w:name w:val="Title Char"/>
    <w:uiPriority w:val="10"/>
    <w:link w:val="Title"/>
    <w:rsid w:val="00fc693f"/>
    <w:basedOn w:val="DefaultParagraphFont"/>
    <w:rPr>
      <w:rFonts w:ascii="Calibri" w:hAnsi="Calibri" w:cs=""/>
      <w:color w:val="17365D"/>
      <w:spacing w:val="5"/>
      <w:sz w:val="52"/>
      <w:szCs w:val="52"/>
    </w:rPr>
  </w:style>
  <w:style w:type="character" w:styleId="SubtitleChar" w:customStyle="1">
    <w:name w:val="Subtitle Char"/>
    <w:uiPriority w:val="11"/>
    <w:link w:val="Subtitle"/>
    <w:rsid w:val="00fc693f"/>
    <w:basedOn w:val="DefaultParagraphFont"/>
    <w:rPr>
      <w:rFonts w:ascii="Calibri" w:hAnsi="Calibri" w:cs=""/>
      <w:i/>
      <w:iCs/>
      <w:color w:val="4F81BD"/>
      <w:spacing w:val="15"/>
      <w:sz w:val="24"/>
      <w:szCs w:val="24"/>
    </w:rPr>
  </w:style>
  <w:style w:type="character" w:styleId="BodyTextChar" w:customStyle="1">
    <w:name w:val="Body Text Char"/>
    <w:uiPriority w:val="99"/>
    <w:link w:val="BodyText"/>
    <w:rsid w:val="00aa1d8d"/>
    <w:basedOn w:val="DefaultParagraphFont"/>
    <w:rPr/>
  </w:style>
  <w:style w:type="character" w:styleId="BodyText2Char" w:customStyle="1">
    <w:name w:val="Body Text 2 Char"/>
    <w:uiPriority w:val="99"/>
    <w:link w:val="BodyText2"/>
    <w:rsid w:val="00aa1d8d"/>
    <w:basedOn w:val="DefaultParagraphFont"/>
    <w:rPr/>
  </w:style>
  <w:style w:type="character" w:styleId="BodyText3Char" w:customStyle="1">
    <w:name w:val="Body Text 3 Char"/>
    <w:uiPriority w:val="99"/>
    <w:link w:val="BodyText3"/>
    <w:rsid w:val="00aa1d8d"/>
    <w:basedOn w:val="DefaultParagraphFont"/>
    <w:rPr>
      <w:sz w:val="16"/>
      <w:szCs w:val="16"/>
    </w:rPr>
  </w:style>
  <w:style w:type="character" w:styleId="MacroTextChar" w:customStyle="1">
    <w:name w:val="Macro Text Char"/>
    <w:uiPriority w:val="99"/>
    <w:link w:val="MacroText"/>
    <w:rsid w:val="0029639d"/>
    <w:basedOn w:val="DefaultParagraphFont"/>
    <w:rPr>
      <w:rFonts w:ascii="Courier" w:hAnsi="Courier"/>
      <w:sz w:val="20"/>
      <w:szCs w:val="20"/>
    </w:rPr>
  </w:style>
  <w:style w:type="character" w:styleId="QuoteChar" w:customStyle="1">
    <w:name w:val="Quote Char"/>
    <w:uiPriority w:val="29"/>
    <w:link w:val="Quote"/>
    <w:rsid w:val="00fc693f"/>
    <w:basedOn w:val="DefaultParagraphFont"/>
    <w:rPr>
      <w:i/>
      <w:iCs/>
      <w:color w:val="000000"/>
    </w:rPr>
  </w:style>
  <w:style w:type="character" w:styleId="Heading4Char" w:customStyle="1">
    <w:name w:val="Heading 4 Char"/>
    <w:uiPriority w:val="9"/>
    <w:semiHidden/>
    <w:link w:val="Heading4"/>
    <w:rsid w:val="00fc693f"/>
    <w:basedOn w:val="DefaultParagraphFont"/>
    <w:rPr>
      <w:rFonts w:ascii="Calibri" w:hAnsi="Calibri" w:cs=""/>
      <w:b/>
      <w:bCs/>
      <w:i/>
      <w:iCs/>
      <w:color w:val="4F81BD"/>
    </w:rPr>
  </w:style>
  <w:style w:type="character" w:styleId="Heading5Char" w:customStyle="1">
    <w:name w:val="Heading 5 Char"/>
    <w:uiPriority w:val="9"/>
    <w:semiHidden/>
    <w:link w:val="Heading5"/>
    <w:rsid w:val="00fc693f"/>
    <w:basedOn w:val="DefaultParagraphFont"/>
    <w:rPr>
      <w:rFonts w:ascii="Calibri" w:hAnsi="Calibri" w:cs=""/>
      <w:color w:val="243F60"/>
    </w:rPr>
  </w:style>
  <w:style w:type="character" w:styleId="Heading6Char" w:customStyle="1">
    <w:name w:val="Heading 6 Char"/>
    <w:uiPriority w:val="9"/>
    <w:semiHidden/>
    <w:link w:val="Heading6"/>
    <w:rsid w:val="00fc693f"/>
    <w:basedOn w:val="DefaultParagraphFont"/>
    <w:rPr>
      <w:rFonts w:ascii="Calibri" w:hAnsi="Calibri" w:cs=""/>
      <w:i/>
      <w:iCs/>
      <w:color w:val="243F60"/>
    </w:rPr>
  </w:style>
  <w:style w:type="character" w:styleId="Heading7Char" w:customStyle="1">
    <w:name w:val="Heading 7 Char"/>
    <w:uiPriority w:val="9"/>
    <w:semiHidden/>
    <w:link w:val="Heading7"/>
    <w:rsid w:val="00fc693f"/>
    <w:basedOn w:val="DefaultParagraphFont"/>
    <w:rPr>
      <w:rFonts w:ascii="Calibri" w:hAnsi="Calibri" w:cs=""/>
      <w:i/>
      <w:iCs/>
      <w:color w:val="404040"/>
    </w:rPr>
  </w:style>
  <w:style w:type="character" w:styleId="Heading8Char" w:customStyle="1">
    <w:name w:val="Heading 8 Char"/>
    <w:uiPriority w:val="9"/>
    <w:semiHidden/>
    <w:link w:val="Heading8"/>
    <w:rsid w:val="00fc693f"/>
    <w:basedOn w:val="DefaultParagraphFont"/>
    <w:rPr>
      <w:rFonts w:ascii="Calibri" w:hAnsi="Calibri" w:cs=""/>
      <w:color w:val="4F81BD"/>
      <w:sz w:val="20"/>
      <w:szCs w:val="20"/>
    </w:rPr>
  </w:style>
  <w:style w:type="character" w:styleId="Heading9Char" w:customStyle="1">
    <w:name w:val="Heading 9 Char"/>
    <w:uiPriority w:val="9"/>
    <w:semiHidden/>
    <w:link w:val="Heading9"/>
    <w:rsid w:val="00fc693f"/>
    <w:basedOn w:val="DefaultParagraphFont"/>
    <w:rPr>
      <w:rFonts w:ascii="Calibri" w:hAnsi="Calibri" w:cs=""/>
      <w:i/>
      <w:iCs/>
      <w:color w:val="404040"/>
      <w:sz w:val="20"/>
      <w:szCs w:val="20"/>
    </w:rPr>
  </w:style>
  <w:style w:type="character" w:styleId="Strong">
    <w:name w:val="Strong"/>
    <w:uiPriority w:val="22"/>
    <w:qFormat/>
    <w:rsid w:val="00fc693f"/>
    <w:basedOn w:val="DefaultParagraphFont"/>
    <w:rPr>
      <w:b/>
      <w:bCs/>
    </w:rPr>
  </w:style>
  <w:style w:type="character" w:styleId="Emphasis">
    <w:name w:val="Emphasis"/>
    <w:uiPriority w:val="20"/>
    <w:qFormat/>
    <w:rsid w:val="00fc693f"/>
    <w:basedOn w:val="DefaultParagraphFont"/>
    <w:rPr>
      <w:i/>
      <w:iCs/>
    </w:rPr>
  </w:style>
  <w:style w:type="character" w:styleId="IntenseQuoteChar" w:customStyle="1">
    <w:name w:val="Intense Quote Char"/>
    <w:uiPriority w:val="30"/>
    <w:link w:val="IntenseQuote"/>
    <w:rsid w:val="00fc693f"/>
    <w:basedOn w:val="DefaultParagraphFont"/>
    <w:rPr>
      <w:b/>
      <w:bCs/>
      <w:i/>
      <w:iCs/>
      <w:color w:val="4F81BD"/>
    </w:rPr>
  </w:style>
  <w:style w:type="character" w:styleId="SubtleEmphasis">
    <w:name w:val="Subtle Emphasis"/>
    <w:uiPriority w:val="19"/>
    <w:qFormat/>
    <w:rsid w:val="00fc693f"/>
    <w:basedOn w:val="DefaultParagraphFont"/>
    <w:rPr>
      <w:i/>
      <w:iCs/>
      <w:color w:val="808080"/>
    </w:rPr>
  </w:style>
  <w:style w:type="character" w:styleId="IntenseEmphasis">
    <w:name w:val="Intense Emphasis"/>
    <w:uiPriority w:val="21"/>
    <w:qFormat/>
    <w:rsid w:val="00fc693f"/>
    <w:basedOn w:val="DefaultParagraphFont"/>
    <w:rPr>
      <w:b/>
      <w:bCs/>
      <w:i/>
      <w:iCs/>
      <w:color w:val="4F81BD"/>
    </w:rPr>
  </w:style>
  <w:style w:type="character" w:styleId="SubtleReference">
    <w:name w:val="Subtle Reference"/>
    <w:uiPriority w:val="31"/>
    <w:qFormat/>
    <w:rsid w:val="00fc693f"/>
    <w:basedOn w:val="DefaultParagraphFont"/>
    <w:rPr>
      <w:smallCaps/>
      <w:color w:val="C0504D"/>
      <w:u w:val="single"/>
    </w:rPr>
  </w:style>
  <w:style w:type="character" w:styleId="IntenseReference">
    <w:name w:val="Intense Reference"/>
    <w:uiPriority w:val="32"/>
    <w:qFormat/>
    <w:rsid w:val="00fc693f"/>
    <w:basedOn w:val="DefaultParagraphFont"/>
    <w:rPr>
      <w:b/>
      <w:bCs/>
      <w:smallCaps/>
      <w:color w:val="C0504D"/>
      <w:spacing w:val="5"/>
      <w:u w:val="single"/>
    </w:rPr>
  </w:style>
  <w:style w:type="character" w:styleId="BookTitle">
    <w:name w:val="Book Title"/>
    <w:uiPriority w:val="33"/>
    <w:qFormat/>
    <w:rsid w:val="00fc693f"/>
    <w:basedOn w:val="DefaultParagraphFont"/>
    <w:rPr>
      <w:b/>
      <w:bCs/>
      <w:smallCaps/>
      <w:spacing w:val="5"/>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unhideWhenUsed/>
    <w:link w:val="BodyTextChar"/>
    <w:rsid w:val="00aa1d8d"/>
    <w:basedOn w:val="Normal"/>
    <w:pPr>
      <w:spacing w:lineRule="auto" w:line="288" w:before="0" w:after="120"/>
    </w:pPr>
    <w:rPr/>
  </w:style>
  <w:style w:type="paragraph" w:styleId="List">
    <w:name w:val="List"/>
    <w:uiPriority w:val="99"/>
    <w:unhideWhenUsed/>
    <w:rsid w:val="00aa1d8d"/>
    <w:basedOn w:val="Normal"/>
    <w:pPr>
      <w:spacing w:before="0" w:after="200"/>
      <w:ind w:left="360" w:right="0" w:hanging="360"/>
      <w:contextualSpacing/>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Droid Sans Fallback" w:cs=""/>
      <w:color w:val="auto"/>
      <w:sz w:val="22"/>
      <w:szCs w:val="22"/>
      <w:lang w:val="en-US" w:eastAsia="en-US" w:bidi="ar-SA"/>
    </w:rPr>
  </w:style>
  <w:style w:type="paragraph" w:styleId="Title">
    <w:name w:val="Title"/>
    <w:uiPriority w:val="10"/>
    <w:qFormat/>
    <w:link w:val="TitleChar"/>
    <w:rsid w:val="00fc693f"/>
    <w:basedOn w:val="Normal"/>
    <w:next w:val="Normal"/>
    <w:pPr>
      <w:pBdr>
        <w:top w:val="nil"/>
        <w:left w:val="nil"/>
        <w:bottom w:val="single" w:sz="8" w:space="4" w:color="4F81BD"/>
        <w:right w:val="nil"/>
      </w:pBdr>
      <w:spacing w:lineRule="auto" w:line="240" w:before="0" w:after="300"/>
      <w:contextualSpacing/>
    </w:pPr>
    <w:rPr>
      <w:rFonts w:ascii="Calibri" w:hAnsi="Calibri" w:cs=""/>
      <w:color w:val="17365D"/>
      <w:spacing w:val="5"/>
      <w:sz w:val="52"/>
      <w:szCs w:val="52"/>
    </w:rPr>
  </w:style>
  <w:style w:type="paragraph" w:styleId="Subtitle">
    <w:name w:val="Subtitle"/>
    <w:uiPriority w:val="11"/>
    <w:qFormat/>
    <w:link w:val="SubtitleChar"/>
    <w:rsid w:val="00fc693f"/>
    <w:basedOn w:val="Normal"/>
    <w:next w:val="Normal"/>
    <w:pPr/>
    <w:rPr>
      <w:rFonts w:ascii="Calibri" w:hAnsi="Calibri" w:cs=""/>
      <w:i/>
      <w:iCs/>
      <w:color w:val="4F81BD"/>
      <w:spacing w:val="15"/>
      <w:sz w:val="24"/>
      <w:szCs w:val="24"/>
    </w:rPr>
  </w:style>
  <w:style w:type="paragraph" w:styleId="ListParagraph">
    <w:name w:val="List Paragraph"/>
    <w:uiPriority w:val="34"/>
    <w:qFormat/>
    <w:rsid w:val="00fc693f"/>
    <w:basedOn w:val="Normal"/>
    <w:pPr>
      <w:spacing w:before="0" w:after="200"/>
      <w:ind w:left="720" w:right="0" w:hanging="0"/>
      <w:contextualSpacing/>
    </w:pPr>
    <w:rPr/>
  </w:style>
  <w:style w:type="paragraph" w:styleId="BodyText2">
    <w:name w:val="Body Text 2"/>
    <w:uiPriority w:val="99"/>
    <w:unhideWhenUsed/>
    <w:link w:val="BodyText2Char"/>
    <w:rsid w:val="00aa1d8d"/>
    <w:basedOn w:val="Normal"/>
    <w:pPr>
      <w:spacing w:lineRule="auto" w:line="480" w:before="0" w:after="120"/>
    </w:pPr>
    <w:rPr/>
  </w:style>
  <w:style w:type="paragraph" w:styleId="BodyText3">
    <w:name w:val="Body Text 3"/>
    <w:uiPriority w:val="99"/>
    <w:unhideWhenUsed/>
    <w:link w:val="BodyText3Char"/>
    <w:rsid w:val="00aa1d8d"/>
    <w:basedOn w:val="Normal"/>
    <w:pPr>
      <w:spacing w:before="0" w:after="120"/>
    </w:pPr>
    <w:rPr>
      <w:sz w:val="16"/>
      <w:szCs w:val="16"/>
    </w:rPr>
  </w:style>
  <w:style w:type="paragraph" w:styleId="List2">
    <w:name w:val="List 2"/>
    <w:uiPriority w:val="99"/>
    <w:unhideWhenUsed/>
    <w:rsid w:val="00326f90"/>
    <w:basedOn w:val="Normal"/>
    <w:pPr>
      <w:spacing w:before="0" w:after="200"/>
      <w:ind w:left="720" w:right="0" w:hanging="360"/>
      <w:contextualSpacing/>
    </w:pPr>
    <w:rPr/>
  </w:style>
  <w:style w:type="paragraph" w:styleId="List3">
    <w:name w:val="List 3"/>
    <w:uiPriority w:val="99"/>
    <w:unhideWhenUsed/>
    <w:rsid w:val="00326f90"/>
    <w:basedOn w:val="Normal"/>
    <w:pPr>
      <w:spacing w:before="0" w:after="200"/>
      <w:ind w:left="1080" w:right="0" w:hanging="360"/>
      <w:contextualSpacing/>
    </w:pPr>
    <w:rPr/>
  </w:style>
  <w:style w:type="paragraph" w:styleId="ListBullet">
    <w:name w:val="List Bullet"/>
    <w:uiPriority w:val="99"/>
    <w:unhideWhenUsed/>
    <w:rsid w:val="00326f90"/>
    <w:basedOn w:val="Normal"/>
    <w:pPr>
      <w:numPr>
        <w:ilvl w:val="0"/>
        <w:numId w:val="1"/>
      </w:numPr>
      <w:spacing w:before="0" w:after="200"/>
      <w:contextualSpacing/>
    </w:pPr>
    <w:rPr/>
  </w:style>
  <w:style w:type="paragraph" w:styleId="ListBullet2">
    <w:name w:val="List Bullet 2"/>
    <w:uiPriority w:val="99"/>
    <w:unhideWhenUsed/>
    <w:rsid w:val="00326f90"/>
    <w:basedOn w:val="Normal"/>
    <w:pPr>
      <w:numPr>
        <w:ilvl w:val="0"/>
        <w:numId w:val="2"/>
      </w:numPr>
      <w:spacing w:before="0" w:after="200"/>
      <w:contextualSpacing/>
    </w:pPr>
    <w:rPr/>
  </w:style>
  <w:style w:type="paragraph" w:styleId="ListBullet3">
    <w:name w:val="List Bullet 3"/>
    <w:uiPriority w:val="99"/>
    <w:unhideWhenUsed/>
    <w:rsid w:val="00326f90"/>
    <w:basedOn w:val="Normal"/>
    <w:pPr>
      <w:numPr>
        <w:ilvl w:val="0"/>
        <w:numId w:val="3"/>
      </w:numPr>
      <w:spacing w:before="0" w:after="200"/>
      <w:contextualSpacing/>
    </w:pPr>
    <w:rPr/>
  </w:style>
  <w:style w:type="paragraph" w:styleId="ListNumber">
    <w:name w:val="List Number"/>
    <w:uiPriority w:val="99"/>
    <w:unhideWhenUsed/>
    <w:rsid w:val="00326f90"/>
    <w:basedOn w:val="Normal"/>
    <w:pPr>
      <w:numPr>
        <w:ilvl w:val="0"/>
        <w:numId w:val="4"/>
      </w:numPr>
      <w:spacing w:before="0" w:after="200"/>
      <w:contextualSpacing/>
    </w:pPr>
    <w:rPr/>
  </w:style>
  <w:style w:type="paragraph" w:styleId="ListNumber2">
    <w:name w:val="List Number 2"/>
    <w:uiPriority w:val="99"/>
    <w:unhideWhenUsed/>
    <w:rsid w:val="0029639d"/>
    <w:basedOn w:val="Normal"/>
    <w:pPr>
      <w:numPr>
        <w:ilvl w:val="0"/>
        <w:numId w:val="5"/>
      </w:numPr>
      <w:spacing w:before="0" w:after="200"/>
      <w:contextualSpacing/>
    </w:pPr>
    <w:rPr/>
  </w:style>
  <w:style w:type="paragraph" w:styleId="ListNumber3">
    <w:name w:val="List Number 3"/>
    <w:uiPriority w:val="99"/>
    <w:unhideWhenUsed/>
    <w:rsid w:val="0029639d"/>
    <w:basedOn w:val="Normal"/>
    <w:pPr>
      <w:numPr>
        <w:ilvl w:val="0"/>
        <w:numId w:val="6"/>
      </w:numPr>
      <w:spacing w:before="0" w:after="200"/>
      <w:contextualSpacing/>
    </w:pPr>
    <w:rPr/>
  </w:style>
  <w:style w:type="paragraph" w:styleId="ListContinue">
    <w:name w:val="List Continue"/>
    <w:uiPriority w:val="99"/>
    <w:unhideWhenUsed/>
    <w:rsid w:val="0029639d"/>
    <w:basedOn w:val="Normal"/>
    <w:pPr>
      <w:spacing w:before="0" w:after="120"/>
      <w:ind w:left="360" w:right="0" w:hanging="0"/>
      <w:contextualSpacing/>
    </w:pPr>
    <w:rPr/>
  </w:style>
  <w:style w:type="paragraph" w:styleId="ListContinue2">
    <w:name w:val="List Continue 2"/>
    <w:uiPriority w:val="99"/>
    <w:unhideWhenUsed/>
    <w:rsid w:val="0029639d"/>
    <w:basedOn w:val="Normal"/>
    <w:pPr>
      <w:spacing w:before="0" w:after="120"/>
      <w:ind w:left="720" w:right="0" w:hanging="0"/>
      <w:contextualSpacing/>
    </w:pPr>
    <w:rPr/>
  </w:style>
  <w:style w:type="paragraph" w:styleId="ListContinue3">
    <w:name w:val="List Continue 3"/>
    <w:uiPriority w:val="99"/>
    <w:unhideWhenUsed/>
    <w:rsid w:val="0029639d"/>
    <w:basedOn w:val="Normal"/>
    <w:pPr>
      <w:spacing w:before="0" w:after="120"/>
      <w:ind w:left="1080" w:right="0" w:hanging="0"/>
      <w:contextualSpacing/>
    </w:pPr>
    <w:rPr/>
  </w:style>
  <w:style w:type="paragraph" w:styleId="Macro">
    <w:name w:val="macro"/>
    <w:uiPriority w:val="99"/>
    <w:unhideWhenUsed/>
    <w:link w:val="MacroTextChar"/>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Droid Sans Fallback" w:cs=""/>
      <w:color w:val="auto"/>
      <w:sz w:val="20"/>
      <w:szCs w:val="20"/>
      <w:lang w:val="en-US" w:eastAsia="en-US" w:bidi="ar-SA"/>
    </w:rPr>
  </w:style>
  <w:style w:type="paragraph" w:styleId="Quote">
    <w:name w:val="Quote"/>
    <w:uiPriority w:val="29"/>
    <w:qFormat/>
    <w:link w:val="QuoteChar"/>
    <w:rsid w:val="00fc693f"/>
    <w:basedOn w:val="Normal"/>
    <w:next w:val="Normal"/>
    <w:pPr/>
    <w:rPr>
      <w:i/>
      <w:iCs/>
      <w:color w:val="000000"/>
    </w:rPr>
  </w:style>
  <w:style w:type="paragraph" w:styleId="Caption1">
    <w:name w:val="caption"/>
    <w:uiPriority w:val="35"/>
    <w:qFormat/>
    <w:semiHidden/>
    <w:unhideWhenUsed/>
    <w:rsid w:val="00fc693f"/>
    <w:basedOn w:val="Normal"/>
    <w:next w:val="Normal"/>
    <w:pPr>
      <w:spacing w:lineRule="auto" w:line="240"/>
    </w:pPr>
    <w:rPr>
      <w:b/>
      <w:bCs/>
      <w:color w:val="4F81BD"/>
      <w:sz w:val="18"/>
      <w:szCs w:val="18"/>
    </w:rPr>
  </w:style>
  <w:style w:type="paragraph" w:styleId="IntenseQuote">
    <w:name w:val="Intense Quote"/>
    <w:uiPriority w:val="30"/>
    <w:qFormat/>
    <w:link w:val="IntenseQuoteChar"/>
    <w:rsid w:val="00fc693f"/>
    <w:basedOn w:val="Normal"/>
    <w:next w:val="Normal"/>
    <w:pPr>
      <w:pBdr>
        <w:top w:val="nil"/>
        <w:left w:val="nil"/>
        <w:bottom w:val="single" w:sz="4" w:space="4" w:color="4F81BD"/>
        <w:right w:val="nil"/>
      </w:pBdr>
      <w:spacing w:before="200" w:after="280"/>
      <w:ind w:left="936" w:right="936" w:hanging="0"/>
    </w:pPr>
    <w:rPr>
      <w:b/>
      <w:bCs/>
      <w:i/>
      <w:iCs/>
      <w:color w:val="4F81BD"/>
    </w:rPr>
  </w:style>
  <w:style w:type="paragraph" w:styleId="ContentsHeading">
    <w:name w:val="Contents Heading"/>
    <w:uiPriority w:val="39"/>
    <w:qFormat/>
    <w:semiHidden/>
    <w:unhideWhenUsed/>
    <w:rsid w:val="00fc693f"/>
    <w:basedOn w:val="Heading1"/>
    <w:next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c693f"/>
    <w:pPr>
      <w:spacing w:lineRule="auto" w:after="0" w:line="24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LightShading">
    <w:name w:val="Light Shading"/>
    <w:basedOn w:val="TableNormal"/>
    <w:uiPriority w:val="60"/>
    <w:rsid w:val="00fc693f"/>
    <w:pPr>
      <w:spacing w:lineRule="auto" w:after="0" w:line="240"/>
    </w:pPr>
    <w:rPr>
      <w:color w:themeShade="bf" w:themeColor="text1" w:val="000000"/>
    </w:rPr>
    <w:tblPr>
      <w:tblStyleRowBandSize w:val="1"/>
      <w:tblStyleColBandSize w:val="1"/>
      <w:tblInd w:type="dxa" w:w="0"/>
      <w:tblBorders>
        <w:top w:space="0" w:sz="8" w:themeColor="text1" w:color="000000" w:val="single"/>
        <w:bottom w:space="0" w:sz="8" w:themeColor="text1" w:color="000000" w:val="single"/>
      </w:tblBorders>
      <w:tblCellMar>
        <w:top w:w="0" w:type="dxa"/>
        <w:left w:w="108" w:type="dxa"/>
        <w:bottom w:w="0" w:type="dxa"/>
        <w:right w:w="108" w:type="dxa"/>
      </w:tblCellMar>
    </w:tblPr>
    <w:tblStylePr w:type="firstRow">
      <w:pPr>
        <w:spacing w:lineRule="auto" w:after="0" w:line="24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lastRow">
      <w:pPr>
        <w:spacing w:lineRule="auto" w:after="0" w:line="24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fill="C0C0C0" w:themeFill="text1" w:color="auto" w:val="clear"/>
      </w:tcPr>
    </w:tblStylePr>
    <w:tblStylePr w:type="band1Horz">
      <w:tblPr/>
      <w:tcPr>
        <w:tcBorders>
          <w:left w:val="nil"/>
          <w:right w:val="nil"/>
          <w:insideH w:val="nil"/>
          <w:insideV w:val="nil"/>
        </w:tcBorders>
        <w:shd w:themeFillTint="3f" w:fill="C0C0C0" w:themeFill="text1" w:color="auto" w:val="clear"/>
      </w:tcPr>
    </w:tblStylePr>
  </w:style>
  <w:style w:type="table" w:styleId="LightShading-Accent1">
    <w:name w:val="Light Shading Accent 1"/>
    <w:basedOn w:val="TableNormal"/>
    <w:uiPriority w:val="60"/>
    <w:rsid w:val="00fc693f"/>
    <w:pPr>
      <w:spacing w:lineRule="auto" w:after="0" w:line="240"/>
    </w:pPr>
    <w:rPr>
      <w:color w:themeShade="bf" w:themeColor="accent1" w:val="365F91"/>
    </w:rPr>
    <w:tblPr>
      <w:tblStyleRowBandSize w:val="1"/>
      <w:tblStyleColBandSize w:val="1"/>
      <w:tblInd w:type="dxa" w:w="0"/>
      <w:tblBorders>
        <w:top w:space="0" w:sz="8" w:themeColor="accent1" w:color="4F81BD" w:val="single"/>
        <w:bottom w:space="0" w:sz="8" w:themeColor="accent1" w:color="4F81BD" w:val="single"/>
      </w:tblBorders>
      <w:tblCellMar>
        <w:top w:w="0" w:type="dxa"/>
        <w:left w:w="108" w:type="dxa"/>
        <w:bottom w:w="0" w:type="dxa"/>
        <w:right w:w="108" w:type="dxa"/>
      </w:tblCellMar>
    </w:tblPr>
    <w:tblStylePr w:type="firstRow">
      <w:pPr>
        <w:spacing w:lineRule="auto" w:after="0" w:line="24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lastRow">
      <w:pPr>
        <w:spacing w:lineRule="auto" w:after="0" w:line="24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fill="D3DFEE" w:themeFill="accent1" w:color="auto" w:val="clear"/>
      </w:tcPr>
    </w:tblStylePr>
    <w:tblStylePr w:type="band1Horz">
      <w:tblPr/>
      <w:tcPr>
        <w:tcBorders>
          <w:left w:val="nil"/>
          <w:right w:val="nil"/>
          <w:insideH w:val="nil"/>
          <w:insideV w:val="nil"/>
        </w:tcBorders>
        <w:shd w:themeFillTint="3f" w:fill="D3DFEE" w:themeFill="accent1" w:color="auto" w:val="clear"/>
      </w:tcPr>
    </w:tblStylePr>
  </w:style>
  <w:style w:type="table" w:styleId="LightShading-Accent2">
    <w:name w:val="Light Shading Accent 2"/>
    <w:basedOn w:val="TableNormal"/>
    <w:uiPriority w:val="60"/>
    <w:rsid w:val="00fc693f"/>
    <w:pPr>
      <w:spacing w:lineRule="auto" w:after="0" w:line="240"/>
    </w:pPr>
    <w:rPr>
      <w:color w:themeShade="bf" w:themeColor="accent2" w:val="943634"/>
    </w:rPr>
    <w:tblPr>
      <w:tblStyleRowBandSize w:val="1"/>
      <w:tblStyleColBandSize w:val="1"/>
      <w:tblInd w:type="dxa" w:w="0"/>
      <w:tblBorders>
        <w:top w:space="0" w:sz="8" w:themeColor="accent2" w:color="C0504D" w:val="single"/>
        <w:bottom w:space="0" w:sz="8" w:themeColor="accent2" w:color="C0504D" w:val="single"/>
      </w:tblBorders>
      <w:tblCellMar>
        <w:top w:w="0" w:type="dxa"/>
        <w:left w:w="108" w:type="dxa"/>
        <w:bottom w:w="0" w:type="dxa"/>
        <w:right w:w="108" w:type="dxa"/>
      </w:tblCellMar>
    </w:tblPr>
    <w:tblStylePr w:type="firstRow">
      <w:pPr>
        <w:spacing w:lineRule="auto" w:after="0" w:line="240" w:before="0"/>
      </w:pPr>
      <w:rPr>
        <w:b/>
        <w:bCs/>
      </w:rPr>
      <w:tblPr/>
      <w:tcPr>
        <w:tcBorders>
          <w:top w:space="0" w:sz="8" w:themeColor="accent2" w:color="C0504D" w:val="single"/>
          <w:left w:val="nil"/>
          <w:bottom w:space="0" w:sz="8" w:themeColor="accent2" w:color="C0504D" w:val="single"/>
          <w:right w:val="nil"/>
          <w:insideH w:val="nil"/>
          <w:insideV w:val="nil"/>
        </w:tcBorders>
      </w:tcPr>
    </w:tblStylePr>
    <w:tblStylePr w:type="lastRow">
      <w:pPr>
        <w:spacing w:lineRule="auto" w:after="0" w:line="240" w:before="0"/>
      </w:pPr>
      <w:rPr>
        <w:b/>
        <w:bCs/>
      </w:rPr>
      <w:tblPr/>
      <w:tcPr>
        <w:tcBorders>
          <w:top w:space="0" w:sz="8" w:themeColor="accent2" w:color="C0504D" w:val="single"/>
          <w:left w:val="nil"/>
          <w:bottom w:space="0" w:sz="8" w:themeColor="accent2" w:color="C0504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fill="EFD3D2" w:themeFill="accent2" w:color="auto" w:val="clear"/>
      </w:tcPr>
    </w:tblStylePr>
    <w:tblStylePr w:type="band1Horz">
      <w:tblPr/>
      <w:tcPr>
        <w:tcBorders>
          <w:left w:val="nil"/>
          <w:right w:val="nil"/>
          <w:insideH w:val="nil"/>
          <w:insideV w:val="nil"/>
        </w:tcBorders>
        <w:shd w:themeFillTint="3f" w:fill="EFD3D2" w:themeFill="accent2" w:color="auto" w:val="clear"/>
      </w:tcPr>
    </w:tblStylePr>
  </w:style>
  <w:style w:type="table" w:styleId="LightShading-Accent3">
    <w:name w:val="Light Shading Accent 3"/>
    <w:basedOn w:val="TableNormal"/>
    <w:uiPriority w:val="60"/>
    <w:rsid w:val="00fc693f"/>
    <w:pPr>
      <w:spacing w:lineRule="auto" w:after="0" w:line="240"/>
    </w:pPr>
    <w:rPr>
      <w:color w:themeShade="bf" w:themeColor="accent3" w:val="76923C"/>
    </w:rPr>
    <w:tblPr>
      <w:tblStyleRowBandSize w:val="1"/>
      <w:tblStyleColBandSize w:val="1"/>
      <w:tblInd w:type="dxa" w:w="0"/>
      <w:tblBorders>
        <w:top w:space="0" w:sz="8" w:themeColor="accent3" w:color="9BBB59" w:val="single"/>
        <w:bottom w:space="0" w:sz="8" w:themeColor="accent3" w:color="9BBB59" w:val="single"/>
      </w:tblBorders>
      <w:tblCellMar>
        <w:top w:w="0" w:type="dxa"/>
        <w:left w:w="108" w:type="dxa"/>
        <w:bottom w:w="0" w:type="dxa"/>
        <w:right w:w="108" w:type="dxa"/>
      </w:tblCellMar>
    </w:tblPr>
    <w:tblStylePr w:type="firstRow">
      <w:pPr>
        <w:spacing w:lineRule="auto" w:after="0" w:line="240" w:before="0"/>
      </w:pPr>
      <w:rPr>
        <w:b/>
        <w:bCs/>
      </w:rPr>
      <w:tblPr/>
      <w:tcPr>
        <w:tcBorders>
          <w:top w:space="0" w:sz="8" w:themeColor="accent3" w:color="9BBB59" w:val="single"/>
          <w:left w:val="nil"/>
          <w:bottom w:space="0" w:sz="8" w:themeColor="accent3" w:color="9BBB59" w:val="single"/>
          <w:right w:val="nil"/>
          <w:insideH w:val="nil"/>
          <w:insideV w:val="nil"/>
        </w:tcBorders>
      </w:tcPr>
    </w:tblStylePr>
    <w:tblStylePr w:type="lastRow">
      <w:pPr>
        <w:spacing w:lineRule="auto" w:after="0" w:line="240" w:before="0"/>
      </w:pPr>
      <w:rPr>
        <w:b/>
        <w:bCs/>
      </w:rPr>
      <w:tblPr/>
      <w:tcPr>
        <w:tcBorders>
          <w:top w:space="0" w:sz="8" w:themeColor="accent3" w:color="9BBB59" w:val="single"/>
          <w:left w:val="nil"/>
          <w:bottom w:space="0" w:sz="8" w:themeColor="accent3" w:color="9BBB59"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fill="E6EED5" w:themeFill="accent3" w:color="auto" w:val="clear"/>
      </w:tcPr>
    </w:tblStylePr>
    <w:tblStylePr w:type="band1Horz">
      <w:tblPr/>
      <w:tcPr>
        <w:tcBorders>
          <w:left w:val="nil"/>
          <w:right w:val="nil"/>
          <w:insideH w:val="nil"/>
          <w:insideV w:val="nil"/>
        </w:tcBorders>
        <w:shd w:themeFillTint="3f" w:fill="E6EED5" w:themeFill="accent3" w:color="auto" w:val="clear"/>
      </w:tcPr>
    </w:tblStylePr>
  </w:style>
  <w:style w:type="table" w:styleId="LightShading-Accent4">
    <w:name w:val="Light Shading Accent 4"/>
    <w:basedOn w:val="TableNormal"/>
    <w:uiPriority w:val="60"/>
    <w:rsid w:val="00fc693f"/>
    <w:pPr>
      <w:spacing w:lineRule="auto" w:after="0" w:line="240"/>
    </w:pPr>
    <w:rPr>
      <w:color w:themeShade="bf" w:themeColor="accent4" w:val="5F497A"/>
    </w:rPr>
    <w:tblPr>
      <w:tblStyleRowBandSize w:val="1"/>
      <w:tblStyleColBandSize w:val="1"/>
      <w:tblInd w:type="dxa" w:w="0"/>
      <w:tblBorders>
        <w:top w:space="0" w:sz="8" w:themeColor="accent4" w:color="8064A2" w:val="single"/>
        <w:bottom w:space="0" w:sz="8" w:themeColor="accent4" w:color="8064A2" w:val="single"/>
      </w:tblBorders>
      <w:tblCellMar>
        <w:top w:w="0" w:type="dxa"/>
        <w:left w:w="108" w:type="dxa"/>
        <w:bottom w:w="0" w:type="dxa"/>
        <w:right w:w="108" w:type="dxa"/>
      </w:tblCellMar>
    </w:tblPr>
    <w:tblStylePr w:type="firstRow">
      <w:pPr>
        <w:spacing w:lineRule="auto" w:after="0" w:line="240" w:before="0"/>
      </w:pPr>
      <w:rPr>
        <w:b/>
        <w:bCs/>
      </w:rPr>
      <w:tblPr/>
      <w:tcPr>
        <w:tcBorders>
          <w:top w:space="0" w:sz="8" w:themeColor="accent4" w:color="8064A2" w:val="single"/>
          <w:left w:val="nil"/>
          <w:bottom w:space="0" w:sz="8" w:themeColor="accent4" w:color="8064A2" w:val="single"/>
          <w:right w:val="nil"/>
          <w:insideH w:val="nil"/>
          <w:insideV w:val="nil"/>
        </w:tcBorders>
      </w:tcPr>
    </w:tblStylePr>
    <w:tblStylePr w:type="lastRow">
      <w:pPr>
        <w:spacing w:lineRule="auto" w:after="0" w:line="240" w:before="0"/>
      </w:pPr>
      <w:rPr>
        <w:b/>
        <w:bCs/>
      </w:rPr>
      <w:tblPr/>
      <w:tcPr>
        <w:tcBorders>
          <w:top w:space="0" w:sz="8" w:themeColor="accent4" w:color="8064A2" w:val="single"/>
          <w:left w:val="nil"/>
          <w:bottom w:space="0" w:sz="8" w:themeColor="accent4" w:color="8064A2"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fill="DFD8E8" w:themeFill="accent4" w:color="auto" w:val="clear"/>
      </w:tcPr>
    </w:tblStylePr>
    <w:tblStylePr w:type="band1Horz">
      <w:tblPr/>
      <w:tcPr>
        <w:tcBorders>
          <w:left w:val="nil"/>
          <w:right w:val="nil"/>
          <w:insideH w:val="nil"/>
          <w:insideV w:val="nil"/>
        </w:tcBorders>
        <w:shd w:themeFillTint="3f" w:fill="DFD8E8" w:themeFill="accent4" w:color="auto" w:val="clear"/>
      </w:tcPr>
    </w:tblStylePr>
  </w:style>
  <w:style w:type="table" w:styleId="LightShading-Accent5">
    <w:name w:val="Light Shading Accent 5"/>
    <w:basedOn w:val="TableNormal"/>
    <w:uiPriority w:val="60"/>
    <w:rsid w:val="00fc693f"/>
    <w:pPr>
      <w:spacing w:lineRule="auto" w:after="0" w:line="240"/>
    </w:pPr>
    <w:rPr>
      <w:color w:themeShade="bf" w:themeColor="accent5" w:val="31849B"/>
    </w:rPr>
    <w:tblPr>
      <w:tblStyleRowBandSize w:val="1"/>
      <w:tblStyleColBandSize w:val="1"/>
      <w:tblInd w:type="dxa" w:w="0"/>
      <w:tblBorders>
        <w:top w:space="0" w:sz="8" w:themeColor="accent5" w:color="4BACC6" w:val="single"/>
        <w:bottom w:space="0" w:sz="8" w:themeColor="accent5" w:color="4BACC6" w:val="single"/>
      </w:tblBorders>
      <w:tblCellMar>
        <w:top w:w="0" w:type="dxa"/>
        <w:left w:w="108" w:type="dxa"/>
        <w:bottom w:w="0" w:type="dxa"/>
        <w:right w:w="108" w:type="dxa"/>
      </w:tblCellMar>
    </w:tblPr>
    <w:tblStylePr w:type="firstRow">
      <w:pPr>
        <w:spacing w:lineRule="auto" w:after="0" w:line="240" w:before="0"/>
      </w:pPr>
      <w:rPr>
        <w:b/>
        <w:bCs/>
      </w:rPr>
      <w:tblPr/>
      <w:tcPr>
        <w:tcBorders>
          <w:top w:space="0" w:sz="8" w:themeColor="accent5" w:color="4BACC6" w:val="single"/>
          <w:left w:val="nil"/>
          <w:bottom w:space="0" w:sz="8" w:themeColor="accent5" w:color="4BACC6" w:val="single"/>
          <w:right w:val="nil"/>
          <w:insideH w:val="nil"/>
          <w:insideV w:val="nil"/>
        </w:tcBorders>
      </w:tcPr>
    </w:tblStylePr>
    <w:tblStylePr w:type="lastRow">
      <w:pPr>
        <w:spacing w:lineRule="auto" w:after="0" w:line="240" w:before="0"/>
      </w:pPr>
      <w:rPr>
        <w:b/>
        <w:bCs/>
      </w:rPr>
      <w:tblPr/>
      <w:tcPr>
        <w:tcBorders>
          <w:top w:space="0" w:sz="8" w:themeColor="accent5" w:color="4BACC6" w:val="single"/>
          <w:left w:val="nil"/>
          <w:bottom w:space="0" w:sz="8" w:themeColor="accent5" w:color="4BACC6"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fill="D2EAF1" w:themeFill="accent5" w:color="auto" w:val="clear"/>
      </w:tcPr>
    </w:tblStylePr>
    <w:tblStylePr w:type="band1Horz">
      <w:tblPr/>
      <w:tcPr>
        <w:tcBorders>
          <w:left w:val="nil"/>
          <w:right w:val="nil"/>
          <w:insideH w:val="nil"/>
          <w:insideV w:val="nil"/>
        </w:tcBorders>
        <w:shd w:themeFillTint="3f" w:fill="D2EAF1" w:themeFill="accent5" w:color="auto" w:val="clear"/>
      </w:tcPr>
    </w:tblStylePr>
  </w:style>
  <w:style w:type="table" w:styleId="LightShading-Accent6">
    <w:name w:val="Light Shading Accent 6"/>
    <w:basedOn w:val="TableNormal"/>
    <w:uiPriority w:val="60"/>
    <w:rsid w:val="00fc693f"/>
    <w:pPr>
      <w:spacing w:lineRule="auto" w:after="0" w:line="240"/>
    </w:pPr>
    <w:rPr>
      <w:color w:themeShade="bf" w:themeColor="accent6" w:val="E36C0A"/>
    </w:rPr>
    <w:tblPr>
      <w:tblStyleRowBandSize w:val="1"/>
      <w:tblStyleColBandSize w:val="1"/>
      <w:tblInd w:type="dxa" w:w="0"/>
      <w:tblBorders>
        <w:top w:space="0" w:sz="8" w:themeColor="accent6" w:color="F79646" w:val="single"/>
        <w:bottom w:space="0" w:sz="8" w:themeColor="accent6" w:color="F79646" w:val="single"/>
      </w:tblBorders>
      <w:tblCellMar>
        <w:top w:w="0" w:type="dxa"/>
        <w:left w:w="108" w:type="dxa"/>
        <w:bottom w:w="0" w:type="dxa"/>
        <w:right w:w="108" w:type="dxa"/>
      </w:tblCellMar>
    </w:tblPr>
    <w:tblStylePr w:type="firstRow">
      <w:pPr>
        <w:spacing w:lineRule="auto" w:after="0" w:line="240" w:before="0"/>
      </w:pPr>
      <w:rPr>
        <w:b/>
        <w:bCs/>
      </w:rPr>
      <w:tblPr/>
      <w:tcPr>
        <w:tcBorders>
          <w:top w:space="0" w:sz="8" w:themeColor="accent6" w:color="F79646" w:val="single"/>
          <w:left w:val="nil"/>
          <w:bottom w:space="0" w:sz="8" w:themeColor="accent6" w:color="F79646" w:val="single"/>
          <w:right w:val="nil"/>
          <w:insideH w:val="nil"/>
          <w:insideV w:val="nil"/>
        </w:tcBorders>
      </w:tcPr>
    </w:tblStylePr>
    <w:tblStylePr w:type="lastRow">
      <w:pPr>
        <w:spacing w:lineRule="auto" w:after="0" w:line="240" w:before="0"/>
      </w:pPr>
      <w:rPr>
        <w:b/>
        <w:bCs/>
      </w:rPr>
      <w:tblPr/>
      <w:tcPr>
        <w:tcBorders>
          <w:top w:space="0" w:sz="8" w:themeColor="accent6" w:color="F79646" w:val="single"/>
          <w:left w:val="nil"/>
          <w:bottom w:space="0" w:sz="8" w:themeColor="accent6" w:color="F79646"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fill="FDE4D0" w:themeFill="accent6" w:color="auto" w:val="clear"/>
      </w:tcPr>
    </w:tblStylePr>
    <w:tblStylePr w:type="band1Horz">
      <w:tblPr/>
      <w:tcPr>
        <w:tcBorders>
          <w:left w:val="nil"/>
          <w:right w:val="nil"/>
          <w:insideH w:val="nil"/>
          <w:insideV w:val="nil"/>
        </w:tcBorders>
        <w:shd w:themeFillTint="3f" w:fill="FDE4D0" w:themeFill="accent6" w:color="auto" w:val="clear"/>
      </w:tcPr>
    </w:tblStylePr>
  </w:style>
  <w:style w:type="table" w:styleId="LightList">
    <w:name w:val="Light List"/>
    <w:basedOn w:val="TableNormal"/>
    <w:uiPriority w:val="61"/>
    <w:rsid w:val="00fc693f"/>
    <w:pPr>
      <w:spacing w:lineRule="auto" w:after="0" w:line="240"/>
    </w:p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shd w:fill="000000" w:themeFill="text1" w:color="auto" w:val="clear"/>
      </w:tcPr>
    </w:tblStylePr>
    <w:tblStylePr w:type="lastRow">
      <w:pPr>
        <w:spacing w:lineRule="auto" w:after="0" w:line="24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Pr/>
    </w:tblStylePr>
    <w:tblStylePr w:type="lastCol">
      <w:rPr>
        <w:b/>
        <w:bCs/>
      </w:rPr>
      <w:tbl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type="table" w:styleId="LightList-Accent1">
    <w:name w:val="Light List Accent 1"/>
    <w:basedOn w:val="TableNormal"/>
    <w:uiPriority w:val="61"/>
    <w:rsid w:val="00fc693f"/>
    <w:pPr>
      <w:spacing w:lineRule="auto" w:after="0" w:line="240"/>
    </w:pPr>
    <w:tblPr>
      <w:tblStyleRowBandSize w:val="1"/>
      <w:tblStyleColBandSize w:val="1"/>
      <w:tblInd w:type="dxa" w:w="0"/>
      <w:tblBorders>
        <w:top w:space="0" w:sz="8" w:themeColor="accent1" w:color="4F81BD" w:val="single"/>
        <w:left w:space="0" w:sz="8" w:themeColor="accent1" w:color="4F81BD" w:val="single"/>
        <w:bottom w:space="0" w:sz="8" w:themeColor="accent1" w:color="4F81BD" w:val="single"/>
        <w:right w:space="0" w:sz="8" w:themeColor="accent1" w:color="4F81BD"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shd w:fill="4F81BD" w:themeFill="accent1" w:color="auto" w:val="clear"/>
      </w:tcPr>
    </w:tblStylePr>
    <w:tblStylePr w:type="lastRow">
      <w:pPr>
        <w:spacing w:lineRule="auto" w:after="0" w:line="240" w:before="0"/>
      </w:pPr>
      <w:rPr>
        <w:b/>
        <w:bCs/>
      </w:rPr>
      <w:tblPr/>
      <w:tcPr>
        <w:tcBorders>
          <w:top w:space="0" w:sz="6" w:themeColor="accent1" w:color="4F81BD" w:val="double"/>
          <w:left w:space="0" w:sz="8" w:themeColor="accent1" w:color="4F81BD" w:val="single"/>
          <w:bottom w:space="0" w:sz="8" w:themeColor="accent1" w:color="4F81BD" w:val="single"/>
          <w:right w:space="0" w:sz="8" w:themeColor="accent1" w:color="4F81BD" w:val="single"/>
        </w:tcBorders>
      </w:tcPr>
    </w:tblStylePr>
    <w:tblStylePr w:type="firstCol">
      <w:rPr>
        <w:b/>
        <w:bCs/>
      </w:rPr>
      <w:tblPr/>
    </w:tblStylePr>
    <w:tblStylePr w:type="lastCol">
      <w:rPr>
        <w:b/>
        <w:bCs/>
      </w:rPr>
      <w:tblPr/>
    </w:tblStylePr>
    <w:tblStylePr w:type="band1Vert">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tblStylePr w:type="band1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style>
  <w:style w:type="table" w:styleId="LightList-Accent2">
    <w:name w:val="Light List Accent 2"/>
    <w:basedOn w:val="TableNormal"/>
    <w:uiPriority w:val="61"/>
    <w:rsid w:val="00cb0664"/>
    <w:pPr>
      <w:spacing w:lineRule="auto" w:after="0" w:line="240"/>
    </w:pPr>
    <w:tblPr>
      <w:tblStyleRowBandSize w:val="1"/>
      <w:tblStyleColBandSize w:val="1"/>
      <w:tblInd w:type="dxa" w:w="0"/>
      <w:tblBorders>
        <w:top w:space="0" w:sz="8" w:themeColor="accent2" w:color="C0504D" w:val="single"/>
        <w:left w:space="0" w:sz="8" w:themeColor="accent2" w:color="C0504D" w:val="single"/>
        <w:bottom w:space="0" w:sz="8" w:themeColor="accent2" w:color="C0504D" w:val="single"/>
        <w:right w:space="0" w:sz="8" w:themeColor="accent2" w:color="C0504D"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shd w:fill="C0504D" w:themeFill="accent2" w:color="auto" w:val="clear"/>
      </w:tcPr>
    </w:tblStylePr>
    <w:tblStylePr w:type="lastRow">
      <w:pPr>
        <w:spacing w:lineRule="auto" w:after="0" w:line="240" w:before="0"/>
      </w:pPr>
      <w:rPr>
        <w:b/>
        <w:bCs/>
      </w:rPr>
      <w:tblPr/>
      <w:tcPr>
        <w:tcBorders>
          <w:top w:space="0" w:sz="6" w:themeColor="accent2" w:color="C0504D" w:val="double"/>
          <w:left w:space="0" w:sz="8" w:themeColor="accent2" w:color="C0504D" w:val="single"/>
          <w:bottom w:space="0" w:sz="8" w:themeColor="accent2" w:color="C0504D" w:val="single"/>
          <w:right w:space="0" w:sz="8" w:themeColor="accent2" w:color="C0504D" w:val="single"/>
        </w:tcBorders>
      </w:tcPr>
    </w:tblStylePr>
    <w:tblStylePr w:type="firstCol">
      <w:rPr>
        <w:b/>
        <w:bCs/>
      </w:rPr>
      <w:tblPr/>
    </w:tblStylePr>
    <w:tblStylePr w:type="lastCol">
      <w:rPr>
        <w:b/>
        <w:bCs/>
      </w:rPr>
      <w:tblPr/>
    </w:tblStylePr>
    <w:tblStylePr w:type="band1Vert">
      <w:tblPr/>
      <w:tcPr>
        <w:tcBorders>
          <w:top w:space="0" w:sz="8" w:themeColor="accent2" w:color="C0504D" w:val="single"/>
          <w:left w:space="0" w:sz="8" w:themeColor="accent2" w:color="C0504D" w:val="single"/>
          <w:bottom w:space="0" w:sz="8" w:themeColor="accent2" w:color="C0504D" w:val="single"/>
          <w:right w:space="0" w:sz="8" w:themeColor="accent2" w:color="C0504D" w:val="single"/>
        </w:tcBorders>
      </w:tcPr>
    </w:tblStylePr>
    <w:tblStylePr w:type="band1Horz">
      <w:tblPr/>
      <w:tcPr>
        <w:tcBorders>
          <w:top w:space="0" w:sz="8" w:themeColor="accent2" w:color="C0504D" w:val="single"/>
          <w:left w:space="0" w:sz="8" w:themeColor="accent2" w:color="C0504D" w:val="single"/>
          <w:bottom w:space="0" w:sz="8" w:themeColor="accent2" w:color="C0504D" w:val="single"/>
          <w:right w:space="0" w:sz="8" w:themeColor="accent2" w:color="C0504D" w:val="single"/>
        </w:tcBorders>
      </w:tcPr>
    </w:tblStylePr>
  </w:style>
  <w:style w:type="table" w:styleId="LightList-Accent3">
    <w:name w:val="Light List Accent 3"/>
    <w:basedOn w:val="TableNormal"/>
    <w:uiPriority w:val="61"/>
    <w:rsid w:val="00cb0664"/>
    <w:pPr>
      <w:spacing w:lineRule="auto" w:after="0" w:line="240"/>
    </w:pPr>
    <w:tblPr>
      <w:tblStyleRowBandSize w:val="1"/>
      <w:tblStyleColBandSize w:val="1"/>
      <w:tblInd w:type="dxa" w:w="0"/>
      <w:tblBorders>
        <w:top w:space="0" w:sz="8" w:themeColor="accent3" w:color="9BBB59" w:val="single"/>
        <w:left w:space="0" w:sz="8" w:themeColor="accent3" w:color="9BBB59" w:val="single"/>
        <w:bottom w:space="0" w:sz="8" w:themeColor="accent3" w:color="9BBB59" w:val="single"/>
        <w:right w:space="0" w:sz="8" w:themeColor="accent3" w:color="9BBB59"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shd w:fill="9BBB59" w:themeFill="accent3" w:color="auto" w:val="clear"/>
      </w:tcPr>
    </w:tblStylePr>
    <w:tblStylePr w:type="lastRow">
      <w:pPr>
        <w:spacing w:lineRule="auto" w:after="0" w:line="240" w:before="0"/>
      </w:pPr>
      <w:rPr>
        <w:b/>
        <w:bCs/>
      </w:rPr>
      <w:tblPr/>
      <w:tcPr>
        <w:tcBorders>
          <w:top w:space="0" w:sz="6" w:themeColor="accent3" w:color="9BBB59" w:val="double"/>
          <w:left w:space="0" w:sz="8" w:themeColor="accent3" w:color="9BBB59" w:val="single"/>
          <w:bottom w:space="0" w:sz="8" w:themeColor="accent3" w:color="9BBB59" w:val="single"/>
          <w:right w:space="0" w:sz="8" w:themeColor="accent3" w:color="9BBB59" w:val="single"/>
        </w:tcBorders>
      </w:tcPr>
    </w:tblStylePr>
    <w:tblStylePr w:type="firstCol">
      <w:rPr>
        <w:b/>
        <w:bCs/>
      </w:rPr>
      <w:tblPr/>
    </w:tblStylePr>
    <w:tblStylePr w:type="lastCol">
      <w:rPr>
        <w:b/>
        <w:bCs/>
      </w:rPr>
      <w:tblPr/>
    </w:tblStylePr>
    <w:tblStylePr w:type="band1Vert">
      <w:tblPr/>
      <w:tcPr>
        <w:tcBorders>
          <w:top w:space="0" w:sz="8" w:themeColor="accent3" w:color="9BBB59" w:val="single"/>
          <w:left w:space="0" w:sz="8" w:themeColor="accent3" w:color="9BBB59" w:val="single"/>
          <w:bottom w:space="0" w:sz="8" w:themeColor="accent3" w:color="9BBB59" w:val="single"/>
          <w:right w:space="0" w:sz="8" w:themeColor="accent3" w:color="9BBB59" w:val="single"/>
        </w:tcBorders>
      </w:tcPr>
    </w:tblStylePr>
    <w:tblStylePr w:type="band1Horz">
      <w:tblPr/>
      <w:tcPr>
        <w:tcBorders>
          <w:top w:space="0" w:sz="8" w:themeColor="accent3" w:color="9BBB59" w:val="single"/>
          <w:left w:space="0" w:sz="8" w:themeColor="accent3" w:color="9BBB59" w:val="single"/>
          <w:bottom w:space="0" w:sz="8" w:themeColor="accent3" w:color="9BBB59" w:val="single"/>
          <w:right w:space="0" w:sz="8" w:themeColor="accent3" w:color="9BBB59" w:val="single"/>
        </w:tcBorders>
      </w:tcPr>
    </w:tblStylePr>
  </w:style>
  <w:style w:type="table" w:styleId="LightList-Accent4">
    <w:name w:val="Light List Accent 4"/>
    <w:basedOn w:val="TableNormal"/>
    <w:uiPriority w:val="61"/>
    <w:rsid w:val="00cb0664"/>
    <w:pPr>
      <w:spacing w:lineRule="auto" w:after="0" w:line="240"/>
    </w:pPr>
    <w:tblPr>
      <w:tblStyleRowBandSize w:val="1"/>
      <w:tblStyleColBandSize w:val="1"/>
      <w:tblInd w:type="dxa" w:w="0"/>
      <w:tblBorders>
        <w:top w:space="0" w:sz="8" w:themeColor="accent4" w:color="8064A2" w:val="single"/>
        <w:left w:space="0" w:sz="8" w:themeColor="accent4" w:color="8064A2" w:val="single"/>
        <w:bottom w:space="0" w:sz="8" w:themeColor="accent4" w:color="8064A2" w:val="single"/>
        <w:right w:space="0" w:sz="8" w:themeColor="accent4" w:color="8064A2"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shd w:fill="8064A2" w:themeFill="accent4" w:color="auto" w:val="clear"/>
      </w:tcPr>
    </w:tblStylePr>
    <w:tblStylePr w:type="lastRow">
      <w:pPr>
        <w:spacing w:lineRule="auto" w:after="0" w:line="240" w:before="0"/>
      </w:pPr>
      <w:rPr>
        <w:b/>
        <w:bCs/>
      </w:rPr>
      <w:tblPr/>
      <w:tcPr>
        <w:tcBorders>
          <w:top w:space="0" w:sz="6" w:themeColor="accent4" w:color="8064A2" w:val="double"/>
          <w:left w:space="0" w:sz="8" w:themeColor="accent4" w:color="8064A2" w:val="single"/>
          <w:bottom w:space="0" w:sz="8" w:themeColor="accent4" w:color="8064A2" w:val="single"/>
          <w:right w:space="0" w:sz="8" w:themeColor="accent4" w:color="8064A2" w:val="single"/>
        </w:tcBorders>
      </w:tcPr>
    </w:tblStylePr>
    <w:tblStylePr w:type="firstCol">
      <w:rPr>
        <w:b/>
        <w:bCs/>
      </w:rPr>
      <w:tblPr/>
    </w:tblStylePr>
    <w:tblStylePr w:type="lastCol">
      <w:rPr>
        <w:b/>
        <w:bCs/>
      </w:rPr>
      <w:tblPr/>
    </w:tblStylePr>
    <w:tblStylePr w:type="band1Vert">
      <w:tblPr/>
      <w:tcPr>
        <w:tcBorders>
          <w:top w:space="0" w:sz="8" w:themeColor="accent4" w:color="8064A2" w:val="single"/>
          <w:left w:space="0" w:sz="8" w:themeColor="accent4" w:color="8064A2" w:val="single"/>
          <w:bottom w:space="0" w:sz="8" w:themeColor="accent4" w:color="8064A2" w:val="single"/>
          <w:right w:space="0" w:sz="8" w:themeColor="accent4" w:color="8064A2" w:val="single"/>
        </w:tcBorders>
      </w:tcPr>
    </w:tblStylePr>
    <w:tblStylePr w:type="band1Horz">
      <w:tblPr/>
      <w:tcPr>
        <w:tcBorders>
          <w:top w:space="0" w:sz="8" w:themeColor="accent4" w:color="8064A2" w:val="single"/>
          <w:left w:space="0" w:sz="8" w:themeColor="accent4" w:color="8064A2" w:val="single"/>
          <w:bottom w:space="0" w:sz="8" w:themeColor="accent4" w:color="8064A2" w:val="single"/>
          <w:right w:space="0" w:sz="8" w:themeColor="accent4" w:color="8064A2" w:val="single"/>
        </w:tcBorders>
      </w:tcPr>
    </w:tblStylePr>
  </w:style>
  <w:style w:type="table" w:styleId="LightList-Accent5">
    <w:name w:val="Light List Accent 5"/>
    <w:basedOn w:val="TableNormal"/>
    <w:uiPriority w:val="61"/>
    <w:rsid w:val="00cb0664"/>
    <w:pPr>
      <w:spacing w:lineRule="auto" w:after="0" w:line="240"/>
    </w:pPr>
    <w:tblPr>
      <w:tblStyleRowBandSize w:val="1"/>
      <w:tblStyleColBandSize w:val="1"/>
      <w:tblInd w:type="dxa" w:w="0"/>
      <w:tblBorders>
        <w:top w:space="0" w:sz="8" w:themeColor="accent5" w:color="4BACC6" w:val="single"/>
        <w:left w:space="0" w:sz="8" w:themeColor="accent5" w:color="4BACC6" w:val="single"/>
        <w:bottom w:space="0" w:sz="8" w:themeColor="accent5" w:color="4BACC6" w:val="single"/>
        <w:right w:space="0" w:sz="8" w:themeColor="accent5" w:color="4BACC6"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shd w:fill="4BACC6" w:themeFill="accent5" w:color="auto" w:val="clear"/>
      </w:tcPr>
    </w:tblStylePr>
    <w:tblStylePr w:type="lastRow">
      <w:pPr>
        <w:spacing w:lineRule="auto" w:after="0" w:line="240" w:before="0"/>
      </w:pPr>
      <w:rPr>
        <w:b/>
        <w:bCs/>
      </w:rPr>
      <w:tblPr/>
      <w:tcPr>
        <w:tcBorders>
          <w:top w:space="0" w:sz="6" w:themeColor="accent5" w:color="4BACC6" w:val="double"/>
          <w:left w:space="0" w:sz="8" w:themeColor="accent5" w:color="4BACC6" w:val="single"/>
          <w:bottom w:space="0" w:sz="8" w:themeColor="accent5" w:color="4BACC6" w:val="single"/>
          <w:right w:space="0" w:sz="8" w:themeColor="accent5" w:color="4BACC6" w:val="single"/>
        </w:tcBorders>
      </w:tcPr>
    </w:tblStylePr>
    <w:tblStylePr w:type="firstCol">
      <w:rPr>
        <w:b/>
        <w:bCs/>
      </w:rPr>
      <w:tblPr/>
    </w:tblStylePr>
    <w:tblStylePr w:type="lastCol">
      <w:rPr>
        <w:b/>
        <w:bCs/>
      </w:rPr>
      <w:tblPr/>
    </w:tblStylePr>
    <w:tblStylePr w:type="band1Vert">
      <w:tblPr/>
      <w:tcPr>
        <w:tcBorders>
          <w:top w:space="0" w:sz="8" w:themeColor="accent5" w:color="4BACC6" w:val="single"/>
          <w:left w:space="0" w:sz="8" w:themeColor="accent5" w:color="4BACC6" w:val="single"/>
          <w:bottom w:space="0" w:sz="8" w:themeColor="accent5" w:color="4BACC6" w:val="single"/>
          <w:right w:space="0" w:sz="8" w:themeColor="accent5" w:color="4BACC6" w:val="single"/>
        </w:tcBorders>
      </w:tcPr>
    </w:tblStylePr>
    <w:tblStylePr w:type="band1Horz">
      <w:tblPr/>
      <w:tcPr>
        <w:tcBorders>
          <w:top w:space="0" w:sz="8" w:themeColor="accent5" w:color="4BACC6" w:val="single"/>
          <w:left w:space="0" w:sz="8" w:themeColor="accent5" w:color="4BACC6" w:val="single"/>
          <w:bottom w:space="0" w:sz="8" w:themeColor="accent5" w:color="4BACC6" w:val="single"/>
          <w:right w:space="0" w:sz="8" w:themeColor="accent5" w:color="4BACC6" w:val="single"/>
        </w:tcBorders>
      </w:tcPr>
    </w:tblStylePr>
  </w:style>
  <w:style w:type="table" w:styleId="LightList-Accent6">
    <w:name w:val="Light List Accent 6"/>
    <w:basedOn w:val="TableNormal"/>
    <w:uiPriority w:val="61"/>
    <w:rsid w:val="00cb0664"/>
    <w:pPr>
      <w:spacing w:lineRule="auto" w:after="0" w:line="240"/>
    </w:pPr>
    <w:tblPr>
      <w:tblStyleRowBandSize w:val="1"/>
      <w:tblStyleColBandSize w:val="1"/>
      <w:tblInd w:type="dxa" w:w="0"/>
      <w:tblBorders>
        <w:top w:space="0" w:sz="8" w:themeColor="accent6" w:color="F79646" w:val="single"/>
        <w:left w:space="0" w:sz="8" w:themeColor="accent6" w:color="F79646" w:val="single"/>
        <w:bottom w:space="0" w:sz="8" w:themeColor="accent6" w:color="F79646" w:val="single"/>
        <w:right w:space="0" w:sz="8" w:themeColor="accent6" w:color="F79646"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shd w:fill="F79646" w:themeFill="accent6" w:color="auto" w:val="clear"/>
      </w:tcPr>
    </w:tblStylePr>
    <w:tblStylePr w:type="lastRow">
      <w:pPr>
        <w:spacing w:lineRule="auto" w:after="0" w:line="240" w:before="0"/>
      </w:pPr>
      <w:rPr>
        <w:b/>
        <w:bCs/>
      </w:rPr>
      <w:tblPr/>
      <w:tcPr>
        <w:tcBorders>
          <w:top w:space="0" w:sz="6" w:themeColor="accent6" w:color="F79646" w:val="double"/>
          <w:left w:space="0" w:sz="8" w:themeColor="accent6" w:color="F79646" w:val="single"/>
          <w:bottom w:space="0" w:sz="8" w:themeColor="accent6" w:color="F79646" w:val="single"/>
          <w:right w:space="0" w:sz="8" w:themeColor="accent6" w:color="F79646" w:val="single"/>
        </w:tcBorders>
      </w:tcPr>
    </w:tblStylePr>
    <w:tblStylePr w:type="firstCol">
      <w:rPr>
        <w:b/>
        <w:bCs/>
      </w:rPr>
      <w:tblPr/>
    </w:tblStylePr>
    <w:tblStylePr w:type="lastCol">
      <w:rPr>
        <w:b/>
        <w:bCs/>
      </w:rPr>
      <w:tblPr/>
    </w:tblStylePr>
    <w:tblStylePr w:type="band1Vert">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tblStylePr w:type="band1Horz">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style>
  <w:style w:type="table" w:styleId="LightGrid">
    <w:name w:val="Light Grid"/>
    <w:basedOn w:val="TableNormal"/>
    <w:uiPriority w:val="62"/>
    <w:rsid w:val="00cb0664"/>
    <w:pPr>
      <w:spacing w:lineRule="auto" w:after="0" w:line="240"/>
    </w:p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insideH w:space="0" w:sz="8" w:themeColor="text1" w:color="000000" w:val="single"/>
        <w:insideV w:space="0" w:sz="8" w:themeColor="text1" w:color="000000" w:val="single"/>
      </w:tblBorders>
      <w:tblCellMar>
        <w:top w:w="0" w:type="dxa"/>
        <w:left w:w="108" w:type="dxa"/>
        <w:bottom w:w="0" w:type="dxa"/>
        <w:right w:w="108" w:type="dxa"/>
      </w:tblCellMar>
    </w:tblPr>
    <w:tblStylePr w:type="firstRow">
      <w:pPr>
        <w:spacing w:lineRule="auto" w:after="0" w:line="240" w:before="0"/>
      </w:pPr>
      <w:rPr>
        <w:rFonts w:hAnsiTheme="majorHAnsi" w:asciiTheme="majorHAnsi" w:cstheme="majorBidi" w:eastAsiaTheme="majorEastAsia"/>
        <w:b/>
        <w:bCs/>
      </w:rPr>
      <w:tblPr/>
      <w:tcPr>
        <w:tcBorders>
          <w:top w:space="0" w:sz="8" w:themeColor="text1" w:color="000000" w:val="single"/>
          <w:left w:space="0" w:sz="8" w:themeColor="text1" w:color="000000" w:val="single"/>
          <w:bottom w:space="0" w:sz="18" w:themeColor="text1" w:color="000000" w:val="single"/>
          <w:right w:space="0" w:sz="8" w:themeColor="text1" w:color="000000" w:val="single"/>
          <w:insideH w:val="nil"/>
          <w:insideV w:space="0" w:sz="8" w:themeColor="text1" w:color="000000" w:val="single"/>
        </w:tcBorders>
      </w:tcPr>
    </w:tblStylePr>
    <w:tblStylePr w:type="lastRow">
      <w:pPr>
        <w:spacing w:lineRule="auto" w:after="0" w:line="240" w:before="0"/>
      </w:pPr>
      <w:rPr>
        <w:rFonts w:hAnsiTheme="majorHAnsi" w:asciiTheme="majorHAnsi" w:cstheme="majorBidi" w:eastAsiaTheme="majorEastAsia"/>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insideH w:val="nil"/>
          <w:insideV w:space="0" w:sz="8" w:themeColor="text1" w:color="000000" w:val="single"/>
        </w:tcBorders>
      </w:tcPr>
    </w:tblStylePr>
    <w:tblStylePr w:type="firstCol">
      <w:rPr>
        <w:rFonts w:hAnsiTheme="majorHAnsi" w:asciiTheme="majorHAnsi" w:cstheme="majorBidi" w:eastAsiaTheme="majorEastAsia"/>
        <w:b/>
        <w:bCs/>
      </w:rPr>
      <w:tblPr/>
    </w:tblStylePr>
    <w:tblStylePr w:type="lastCol">
      <w:rPr>
        <w:rFonts w:hAnsiTheme="majorHAnsi" w:asciiTheme="majorHAnsi" w:cstheme="majorBidi" w:eastAsiaTheme="majorEastAsia"/>
        <w:b/>
        <w:bCs/>
      </w:rPr>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shd w:themeFillTint="3f" w:fill="C0C0C0" w:themeFill="text1" w:color="auto" w:val="clear"/>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insideV w:space="0" w:sz="8" w:themeColor="text1" w:color="000000" w:val="single"/>
        </w:tcBorders>
        <w:shd w:themeFillTint="3f" w:fill="C0C0C0" w:themeFill="text1" w:color="auto" w:val="clear"/>
      </w:tcPr>
    </w:tblStylePr>
    <w:tblStylePr w:type="band2Horz">
      <w:tblPr/>
      <w:tcPr>
        <w:tcBorders>
          <w:top w:space="0" w:sz="8" w:themeColor="text1" w:color="000000" w:val="single"/>
          <w:left w:space="0" w:sz="8" w:themeColor="text1" w:color="000000" w:val="single"/>
          <w:bottom w:space="0" w:sz="8" w:themeColor="text1" w:color="000000" w:val="single"/>
          <w:right w:space="0" w:sz="8" w:themeColor="text1" w:color="000000" w:val="single"/>
          <w:insideV w:space="0" w:sz="8" w:themeColor="text1" w:color="000000" w:val="single"/>
        </w:tcBorders>
      </w:tcPr>
    </w:tblStylePr>
  </w:style>
  <w:style w:type="table" w:styleId="LightGrid-Accent1">
    <w:name w:val="Light Grid Accent 1"/>
    <w:basedOn w:val="TableNormal"/>
    <w:uiPriority w:val="62"/>
    <w:rsid w:val="00cb0664"/>
    <w:pPr>
      <w:spacing w:lineRule="auto" w:after="0" w:line="240"/>
    </w:pPr>
    <w:tblPr>
      <w:tblStyleRowBandSize w:val="1"/>
      <w:tblStyleColBandSize w:val="1"/>
      <w:tblInd w:type="dxa" w:w="0"/>
      <w:tblBorders>
        <w:top w:space="0" w:sz="8" w:themeColor="accent1" w:color="4F81BD" w:val="single"/>
        <w:left w:space="0" w:sz="8" w:themeColor="accent1" w:color="4F81BD" w:val="single"/>
        <w:bottom w:space="0" w:sz="8" w:themeColor="accent1" w:color="4F81BD" w:val="single"/>
        <w:right w:space="0" w:sz="8" w:themeColor="accent1" w:color="4F81BD" w:val="single"/>
        <w:insideH w:space="0" w:sz="8" w:themeColor="accent1" w:color="4F81BD" w:val="single"/>
        <w:insideV w:space="0" w:sz="8" w:themeColor="accent1" w:color="4F81BD" w:val="single"/>
      </w:tblBorders>
      <w:tblCellMar>
        <w:top w:w="0" w:type="dxa"/>
        <w:left w:w="108" w:type="dxa"/>
        <w:bottom w:w="0" w:type="dxa"/>
        <w:right w:w="108" w:type="dxa"/>
      </w:tblCellMar>
    </w:tblPr>
    <w:tblStylePr w:type="firstRow">
      <w:pPr>
        <w:spacing w:lineRule="auto" w:after="0" w:line="240" w:before="0"/>
      </w:pPr>
      <w:rPr>
        <w:rFonts w:hAnsiTheme="majorHAnsi" w:asciiTheme="majorHAnsi" w:cstheme="majorBidi" w:eastAsiaTheme="majorEastAsia"/>
        <w:b/>
        <w:bCs/>
      </w:rPr>
      <w:tblPr/>
      <w:tcPr>
        <w:tcBorders>
          <w:top w:space="0" w:sz="8" w:themeColor="accent1" w:color="4F81BD" w:val="single"/>
          <w:left w:space="0" w:sz="8" w:themeColor="accent1" w:color="4F81BD" w:val="single"/>
          <w:bottom w:space="0" w:sz="18" w:themeColor="accent1" w:color="4F81BD" w:val="single"/>
          <w:right w:space="0" w:sz="8" w:themeColor="accent1" w:color="4F81BD" w:val="single"/>
          <w:insideH w:val="nil"/>
          <w:insideV w:space="0" w:sz="8" w:themeColor="accent1" w:color="4F81BD" w:val="single"/>
        </w:tcBorders>
      </w:tcPr>
    </w:tblStylePr>
    <w:tblStylePr w:type="lastRow">
      <w:pPr>
        <w:spacing w:lineRule="auto" w:after="0" w:line="240" w:before="0"/>
      </w:pPr>
      <w:rPr>
        <w:rFonts w:hAnsiTheme="majorHAnsi" w:asciiTheme="majorHAnsi" w:cstheme="majorBidi" w:eastAsiaTheme="majorEastAsia"/>
        <w:b/>
        <w:bCs/>
      </w:rPr>
      <w:tblPr/>
      <w:tcPr>
        <w:tcBorders>
          <w:top w:space="0" w:sz="6" w:themeColor="accent1" w:color="4F81BD" w:val="double"/>
          <w:left w:space="0" w:sz="8" w:themeColor="accent1" w:color="4F81BD" w:val="single"/>
          <w:bottom w:space="0" w:sz="8" w:themeColor="accent1" w:color="4F81BD" w:val="single"/>
          <w:right w:space="0" w:sz="8" w:themeColor="accent1" w:color="4F81BD" w:val="single"/>
          <w:insideH w:val="nil"/>
          <w:insideV w:space="0" w:sz="8" w:themeColor="accent1" w:color="4F81BD" w:val="single"/>
        </w:tcBorders>
      </w:tcPr>
    </w:tblStylePr>
    <w:tblStylePr w:type="firstCol">
      <w:rPr>
        <w:rFonts w:hAnsiTheme="majorHAnsi" w:asciiTheme="majorHAnsi" w:cstheme="majorBidi" w:eastAsiaTheme="majorEastAsia"/>
        <w:b/>
        <w:bCs/>
      </w:rPr>
      <w:tblPr/>
    </w:tblStylePr>
    <w:tblStylePr w:type="lastCol">
      <w:rPr>
        <w:rFonts w:hAnsiTheme="majorHAnsi" w:asciiTheme="majorHAnsi" w:cstheme="majorBidi" w:eastAsiaTheme="majorEastAsia"/>
        <w:b/>
        <w:bCs/>
      </w:rPr>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tblStylePr w:type="band1Vert">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shd w:themeFillTint="3f" w:fill="D3DFEE" w:themeFill="accent1" w:color="auto" w:val="clear"/>
      </w:tcPr>
    </w:tblStylePr>
    <w:tblStylePr w:type="band1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insideV w:space="0" w:sz="8" w:themeColor="accent1" w:color="4F81BD" w:val="single"/>
        </w:tcBorders>
        <w:shd w:themeFillTint="3f" w:fill="D3DFEE" w:themeFill="accent1" w:color="auto" w:val="clear"/>
      </w:tcPr>
    </w:tblStylePr>
    <w:tblStylePr w:type="band2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insideV w:space="0" w:sz="8" w:themeColor="accent1" w:color="4F81BD" w:val="single"/>
        </w:tcBorders>
      </w:tcPr>
    </w:tblStylePr>
  </w:style>
  <w:style w:type="table" w:styleId="LightGrid-Accent2">
    <w:name w:val="Light Grid Accent 2"/>
    <w:basedOn w:val="TableNormal"/>
    <w:uiPriority w:val="62"/>
    <w:rsid w:val="00cb0664"/>
    <w:pPr>
      <w:spacing w:lineRule="auto" w:after="0" w:line="240"/>
    </w:pPr>
    <w:tblPr>
      <w:tblStyleRowBandSize w:val="1"/>
      <w:tblStyleColBandSize w:val="1"/>
      <w:tblInd w:type="dxa" w:w="0"/>
      <w:tblBorders>
        <w:top w:space="0" w:sz="8" w:themeColor="accent2" w:color="C0504D" w:val="single"/>
        <w:left w:space="0" w:sz="8" w:themeColor="accent2" w:color="C0504D" w:val="single"/>
        <w:bottom w:space="0" w:sz="8" w:themeColor="accent2" w:color="C0504D" w:val="single"/>
        <w:right w:space="0" w:sz="8" w:themeColor="accent2" w:color="C0504D" w:val="single"/>
        <w:insideH w:space="0" w:sz="8" w:themeColor="accent2" w:color="C0504D" w:val="single"/>
        <w:insideV w:space="0" w:sz="8" w:themeColor="accent2" w:color="C0504D" w:val="single"/>
      </w:tblBorders>
      <w:tblCellMar>
        <w:top w:w="0" w:type="dxa"/>
        <w:left w:w="108" w:type="dxa"/>
        <w:bottom w:w="0" w:type="dxa"/>
        <w:right w:w="108" w:type="dxa"/>
      </w:tblCellMar>
    </w:tblPr>
    <w:tblStylePr w:type="firstRow">
      <w:pPr>
        <w:spacing w:lineRule="auto" w:after="0" w:line="240" w:before="0"/>
      </w:pPr>
      <w:rPr>
        <w:rFonts w:hAnsiTheme="majorHAnsi" w:asciiTheme="majorHAnsi" w:cstheme="majorBidi" w:eastAsiaTheme="majorEastAsia"/>
        <w:b/>
        <w:bCs/>
      </w:rPr>
      <w:tblPr/>
      <w:tcPr>
        <w:tcBorders>
          <w:top w:space="0" w:sz="8" w:themeColor="accent2" w:color="C0504D" w:val="single"/>
          <w:left w:space="0" w:sz="8" w:themeColor="accent2" w:color="C0504D" w:val="single"/>
          <w:bottom w:space="0" w:sz="18" w:themeColor="accent2" w:color="C0504D" w:val="single"/>
          <w:right w:space="0" w:sz="8" w:themeColor="accent2" w:color="C0504D" w:val="single"/>
          <w:insideH w:val="nil"/>
          <w:insideV w:space="0" w:sz="8" w:themeColor="accent2" w:color="C0504D" w:val="single"/>
        </w:tcBorders>
      </w:tcPr>
    </w:tblStylePr>
    <w:tblStylePr w:type="lastRow">
      <w:pPr>
        <w:spacing w:lineRule="auto" w:after="0" w:line="240" w:before="0"/>
      </w:pPr>
      <w:rPr>
        <w:rFonts w:hAnsiTheme="majorHAnsi" w:asciiTheme="majorHAnsi" w:cstheme="majorBidi" w:eastAsiaTheme="majorEastAsia"/>
        <w:b/>
        <w:bCs/>
      </w:rPr>
      <w:tblPr/>
      <w:tcPr>
        <w:tcBorders>
          <w:top w:space="0" w:sz="6" w:themeColor="accent2" w:color="C0504D" w:val="double"/>
          <w:left w:space="0" w:sz="8" w:themeColor="accent2" w:color="C0504D" w:val="single"/>
          <w:bottom w:space="0" w:sz="8" w:themeColor="accent2" w:color="C0504D" w:val="single"/>
          <w:right w:space="0" w:sz="8" w:themeColor="accent2" w:color="C0504D" w:val="single"/>
          <w:insideH w:val="nil"/>
          <w:insideV w:space="0" w:sz="8" w:themeColor="accent2" w:color="C0504D" w:val="single"/>
        </w:tcBorders>
      </w:tcPr>
    </w:tblStylePr>
    <w:tblStylePr w:type="firstCol">
      <w:rPr>
        <w:rFonts w:hAnsiTheme="majorHAnsi" w:asciiTheme="majorHAnsi" w:cstheme="majorBidi" w:eastAsiaTheme="majorEastAsia"/>
        <w:b/>
        <w:bCs/>
      </w:rPr>
      <w:tblPr/>
    </w:tblStylePr>
    <w:tblStylePr w:type="lastCol">
      <w:rPr>
        <w:rFonts w:hAnsiTheme="majorHAnsi" w:asciiTheme="majorHAnsi" w:cstheme="majorBidi" w:eastAsiaTheme="majorEastAsia"/>
        <w:b/>
        <w:bCs/>
      </w:rPr>
      <w:tblPr/>
      <w:tcPr>
        <w:tcBorders>
          <w:top w:space="0" w:sz="8" w:themeColor="accent2" w:color="C0504D" w:val="single"/>
          <w:left w:space="0" w:sz="8" w:themeColor="accent2" w:color="C0504D" w:val="single"/>
          <w:bottom w:space="0" w:sz="8" w:themeColor="accent2" w:color="C0504D" w:val="single"/>
          <w:right w:space="0" w:sz="8" w:themeColor="accent2" w:color="C0504D" w:val="single"/>
        </w:tcBorders>
      </w:tcPr>
    </w:tblStylePr>
    <w:tblStylePr w:type="band1Vert">
      <w:tblPr/>
      <w:tcPr>
        <w:tcBorders>
          <w:top w:space="0" w:sz="8" w:themeColor="accent2" w:color="C0504D" w:val="single"/>
          <w:left w:space="0" w:sz="8" w:themeColor="accent2" w:color="C0504D" w:val="single"/>
          <w:bottom w:space="0" w:sz="8" w:themeColor="accent2" w:color="C0504D" w:val="single"/>
          <w:right w:space="0" w:sz="8" w:themeColor="accent2" w:color="C0504D" w:val="single"/>
        </w:tcBorders>
        <w:shd w:themeFillTint="3f" w:fill="EFD3D2" w:themeFill="accent2" w:color="auto" w:val="clear"/>
      </w:tcPr>
    </w:tblStylePr>
    <w:tblStylePr w:type="band1Horz">
      <w:tblPr/>
      <w:tcPr>
        <w:tcBorders>
          <w:top w:space="0" w:sz="8" w:themeColor="accent2" w:color="C0504D" w:val="single"/>
          <w:left w:space="0" w:sz="8" w:themeColor="accent2" w:color="C0504D" w:val="single"/>
          <w:bottom w:space="0" w:sz="8" w:themeColor="accent2" w:color="C0504D" w:val="single"/>
          <w:right w:space="0" w:sz="8" w:themeColor="accent2" w:color="C0504D" w:val="single"/>
          <w:insideV w:space="0" w:sz="8" w:themeColor="accent2" w:color="C0504D" w:val="single"/>
        </w:tcBorders>
        <w:shd w:themeFillTint="3f" w:fill="EFD3D2" w:themeFill="accent2" w:color="auto" w:val="clear"/>
      </w:tcPr>
    </w:tblStylePr>
    <w:tblStylePr w:type="band2Horz">
      <w:tblPr/>
      <w:tcPr>
        <w:tcBorders>
          <w:top w:space="0" w:sz="8" w:themeColor="accent2" w:color="C0504D" w:val="single"/>
          <w:left w:space="0" w:sz="8" w:themeColor="accent2" w:color="C0504D" w:val="single"/>
          <w:bottom w:space="0" w:sz="8" w:themeColor="accent2" w:color="C0504D" w:val="single"/>
          <w:right w:space="0" w:sz="8" w:themeColor="accent2" w:color="C0504D" w:val="single"/>
          <w:insideV w:space="0" w:sz="8" w:themeColor="accent2" w:color="C0504D" w:val="single"/>
        </w:tcBorders>
      </w:tcPr>
    </w:tblStylePr>
  </w:style>
  <w:style w:type="table" w:styleId="LightGrid-Accent3">
    <w:name w:val="Light Grid Accent 3"/>
    <w:basedOn w:val="TableNormal"/>
    <w:uiPriority w:val="62"/>
    <w:rsid w:val="00cb0664"/>
    <w:pPr>
      <w:spacing w:lineRule="auto" w:after="0" w:line="240"/>
    </w:pPr>
    <w:tblPr>
      <w:tblStyleRowBandSize w:val="1"/>
      <w:tblStyleColBandSize w:val="1"/>
      <w:tblInd w:type="dxa" w:w="0"/>
      <w:tblBorders>
        <w:top w:space="0" w:sz="8" w:themeColor="accent3" w:color="9BBB59" w:val="single"/>
        <w:left w:space="0" w:sz="8" w:themeColor="accent3" w:color="9BBB59" w:val="single"/>
        <w:bottom w:space="0" w:sz="8" w:themeColor="accent3" w:color="9BBB59" w:val="single"/>
        <w:right w:space="0" w:sz="8" w:themeColor="accent3" w:color="9BBB59" w:val="single"/>
        <w:insideH w:space="0" w:sz="8" w:themeColor="accent3" w:color="9BBB59" w:val="single"/>
        <w:insideV w:space="0" w:sz="8" w:themeColor="accent3" w:color="9BBB59" w:val="single"/>
      </w:tblBorders>
      <w:tblCellMar>
        <w:top w:w="0" w:type="dxa"/>
        <w:left w:w="108" w:type="dxa"/>
        <w:bottom w:w="0" w:type="dxa"/>
        <w:right w:w="108" w:type="dxa"/>
      </w:tblCellMar>
    </w:tblPr>
    <w:tblStylePr w:type="firstRow">
      <w:pPr>
        <w:spacing w:lineRule="auto" w:after="0" w:line="240" w:before="0"/>
      </w:pPr>
      <w:rPr>
        <w:rFonts w:hAnsiTheme="majorHAnsi" w:asciiTheme="majorHAnsi" w:cstheme="majorBidi" w:eastAsiaTheme="majorEastAsia"/>
        <w:b/>
        <w:bCs/>
      </w:rPr>
      <w:tblPr/>
      <w:tcPr>
        <w:tcBorders>
          <w:top w:space="0" w:sz="8" w:themeColor="accent3" w:color="9BBB59" w:val="single"/>
          <w:left w:space="0" w:sz="8" w:themeColor="accent3" w:color="9BBB59" w:val="single"/>
          <w:bottom w:space="0" w:sz="18" w:themeColor="accent3" w:color="9BBB59" w:val="single"/>
          <w:right w:space="0" w:sz="8" w:themeColor="accent3" w:color="9BBB59" w:val="single"/>
          <w:insideH w:val="nil"/>
          <w:insideV w:space="0" w:sz="8" w:themeColor="accent3" w:color="9BBB59" w:val="single"/>
        </w:tcBorders>
      </w:tcPr>
    </w:tblStylePr>
    <w:tblStylePr w:type="lastRow">
      <w:pPr>
        <w:spacing w:lineRule="auto" w:after="0" w:line="240" w:before="0"/>
      </w:pPr>
      <w:rPr>
        <w:rFonts w:hAnsiTheme="majorHAnsi" w:asciiTheme="majorHAnsi" w:cstheme="majorBidi" w:eastAsiaTheme="majorEastAsia"/>
        <w:b/>
        <w:bCs/>
      </w:rPr>
      <w:tblPr/>
      <w:tcPr>
        <w:tcBorders>
          <w:top w:space="0" w:sz="6" w:themeColor="accent3" w:color="9BBB59" w:val="double"/>
          <w:left w:space="0" w:sz="8" w:themeColor="accent3" w:color="9BBB59" w:val="single"/>
          <w:bottom w:space="0" w:sz="8" w:themeColor="accent3" w:color="9BBB59" w:val="single"/>
          <w:right w:space="0" w:sz="8" w:themeColor="accent3" w:color="9BBB59" w:val="single"/>
          <w:insideH w:val="nil"/>
          <w:insideV w:space="0" w:sz="8" w:themeColor="accent3" w:color="9BBB59" w:val="single"/>
        </w:tcBorders>
      </w:tcPr>
    </w:tblStylePr>
    <w:tblStylePr w:type="firstCol">
      <w:rPr>
        <w:rFonts w:hAnsiTheme="majorHAnsi" w:asciiTheme="majorHAnsi" w:cstheme="majorBidi" w:eastAsiaTheme="majorEastAsia"/>
        <w:b/>
        <w:bCs/>
      </w:rPr>
      <w:tblPr/>
    </w:tblStylePr>
    <w:tblStylePr w:type="lastCol">
      <w:rPr>
        <w:rFonts w:hAnsiTheme="majorHAnsi" w:asciiTheme="majorHAnsi" w:cstheme="majorBidi" w:eastAsiaTheme="majorEastAsia"/>
        <w:b/>
        <w:bCs/>
      </w:rPr>
      <w:tblPr/>
      <w:tcPr>
        <w:tcBorders>
          <w:top w:space="0" w:sz="8" w:themeColor="accent3" w:color="9BBB59" w:val="single"/>
          <w:left w:space="0" w:sz="8" w:themeColor="accent3" w:color="9BBB59" w:val="single"/>
          <w:bottom w:space="0" w:sz="8" w:themeColor="accent3" w:color="9BBB59" w:val="single"/>
          <w:right w:space="0" w:sz="8" w:themeColor="accent3" w:color="9BBB59" w:val="single"/>
        </w:tcBorders>
      </w:tcPr>
    </w:tblStylePr>
    <w:tblStylePr w:type="band1Vert">
      <w:tblPr/>
      <w:tcPr>
        <w:tcBorders>
          <w:top w:space="0" w:sz="8" w:themeColor="accent3" w:color="9BBB59" w:val="single"/>
          <w:left w:space="0" w:sz="8" w:themeColor="accent3" w:color="9BBB59" w:val="single"/>
          <w:bottom w:space="0" w:sz="8" w:themeColor="accent3" w:color="9BBB59" w:val="single"/>
          <w:right w:space="0" w:sz="8" w:themeColor="accent3" w:color="9BBB59" w:val="single"/>
        </w:tcBorders>
        <w:shd w:themeFillTint="3f" w:fill="E6EED5" w:themeFill="accent3" w:color="auto" w:val="clear"/>
      </w:tcPr>
    </w:tblStylePr>
    <w:tblStylePr w:type="band1Horz">
      <w:tblPr/>
      <w:tcPr>
        <w:tcBorders>
          <w:top w:space="0" w:sz="8" w:themeColor="accent3" w:color="9BBB59" w:val="single"/>
          <w:left w:space="0" w:sz="8" w:themeColor="accent3" w:color="9BBB59" w:val="single"/>
          <w:bottom w:space="0" w:sz="8" w:themeColor="accent3" w:color="9BBB59" w:val="single"/>
          <w:right w:space="0" w:sz="8" w:themeColor="accent3" w:color="9BBB59" w:val="single"/>
          <w:insideV w:space="0" w:sz="8" w:themeColor="accent3" w:color="9BBB59" w:val="single"/>
        </w:tcBorders>
        <w:shd w:themeFillTint="3f" w:fill="E6EED5" w:themeFill="accent3" w:color="auto" w:val="clear"/>
      </w:tcPr>
    </w:tblStylePr>
    <w:tblStylePr w:type="band2Horz">
      <w:tblPr/>
      <w:tcPr>
        <w:tcBorders>
          <w:top w:space="0" w:sz="8" w:themeColor="accent3" w:color="9BBB59" w:val="single"/>
          <w:left w:space="0" w:sz="8" w:themeColor="accent3" w:color="9BBB59" w:val="single"/>
          <w:bottom w:space="0" w:sz="8" w:themeColor="accent3" w:color="9BBB59" w:val="single"/>
          <w:right w:space="0" w:sz="8" w:themeColor="accent3" w:color="9BBB59" w:val="single"/>
          <w:insideV w:space="0" w:sz="8" w:themeColor="accent3" w:color="9BBB59" w:val="single"/>
        </w:tcBorders>
      </w:tcPr>
    </w:tblStylePr>
  </w:style>
  <w:style w:type="table" w:styleId="LightGrid-Accent4">
    <w:name w:val="Light Grid Accent 4"/>
    <w:basedOn w:val="TableNormal"/>
    <w:uiPriority w:val="62"/>
    <w:rsid w:val="00cb0664"/>
    <w:pPr>
      <w:spacing w:lineRule="auto" w:after="0" w:line="240"/>
    </w:pPr>
    <w:tblPr>
      <w:tblStyleRowBandSize w:val="1"/>
      <w:tblStyleColBandSize w:val="1"/>
      <w:tblInd w:type="dxa" w:w="0"/>
      <w:tblBorders>
        <w:top w:space="0" w:sz="8" w:themeColor="accent4" w:color="8064A2" w:val="single"/>
        <w:left w:space="0" w:sz="8" w:themeColor="accent4" w:color="8064A2" w:val="single"/>
        <w:bottom w:space="0" w:sz="8" w:themeColor="accent4" w:color="8064A2" w:val="single"/>
        <w:right w:space="0" w:sz="8" w:themeColor="accent4" w:color="8064A2" w:val="single"/>
        <w:insideH w:space="0" w:sz="8" w:themeColor="accent4" w:color="8064A2" w:val="single"/>
        <w:insideV w:space="0" w:sz="8" w:themeColor="accent4" w:color="8064A2" w:val="single"/>
      </w:tblBorders>
      <w:tblCellMar>
        <w:top w:w="0" w:type="dxa"/>
        <w:left w:w="108" w:type="dxa"/>
        <w:bottom w:w="0" w:type="dxa"/>
        <w:right w:w="108" w:type="dxa"/>
      </w:tblCellMar>
    </w:tblPr>
    <w:tblStylePr w:type="firstRow">
      <w:pPr>
        <w:spacing w:lineRule="auto" w:after="0" w:line="240" w:before="0"/>
      </w:pPr>
      <w:rPr>
        <w:rFonts w:hAnsiTheme="majorHAnsi" w:asciiTheme="majorHAnsi" w:cstheme="majorBidi" w:eastAsiaTheme="majorEastAsia"/>
        <w:b/>
        <w:bCs/>
      </w:rPr>
      <w:tblPr/>
      <w:tcPr>
        <w:tcBorders>
          <w:top w:space="0" w:sz="8" w:themeColor="accent4" w:color="8064A2" w:val="single"/>
          <w:left w:space="0" w:sz="8" w:themeColor="accent4" w:color="8064A2" w:val="single"/>
          <w:bottom w:space="0" w:sz="18" w:themeColor="accent4" w:color="8064A2" w:val="single"/>
          <w:right w:space="0" w:sz="8" w:themeColor="accent4" w:color="8064A2" w:val="single"/>
          <w:insideH w:val="nil"/>
          <w:insideV w:space="0" w:sz="8" w:themeColor="accent4" w:color="8064A2" w:val="single"/>
        </w:tcBorders>
      </w:tcPr>
    </w:tblStylePr>
    <w:tblStylePr w:type="lastRow">
      <w:pPr>
        <w:spacing w:lineRule="auto" w:after="0" w:line="240" w:before="0"/>
      </w:pPr>
      <w:rPr>
        <w:rFonts w:hAnsiTheme="majorHAnsi" w:asciiTheme="majorHAnsi" w:cstheme="majorBidi" w:eastAsiaTheme="majorEastAsia"/>
        <w:b/>
        <w:bCs/>
      </w:rPr>
      <w:tblPr/>
      <w:tcPr>
        <w:tcBorders>
          <w:top w:space="0" w:sz="6" w:themeColor="accent4" w:color="8064A2" w:val="double"/>
          <w:left w:space="0" w:sz="8" w:themeColor="accent4" w:color="8064A2" w:val="single"/>
          <w:bottom w:space="0" w:sz="8" w:themeColor="accent4" w:color="8064A2" w:val="single"/>
          <w:right w:space="0" w:sz="8" w:themeColor="accent4" w:color="8064A2" w:val="single"/>
          <w:insideH w:val="nil"/>
          <w:insideV w:space="0" w:sz="8" w:themeColor="accent4" w:color="8064A2" w:val="single"/>
        </w:tcBorders>
      </w:tcPr>
    </w:tblStylePr>
    <w:tblStylePr w:type="firstCol">
      <w:rPr>
        <w:rFonts w:hAnsiTheme="majorHAnsi" w:asciiTheme="majorHAnsi" w:cstheme="majorBidi" w:eastAsiaTheme="majorEastAsia"/>
        <w:b/>
        <w:bCs/>
      </w:rPr>
      <w:tblPr/>
    </w:tblStylePr>
    <w:tblStylePr w:type="lastCol">
      <w:rPr>
        <w:rFonts w:hAnsiTheme="majorHAnsi" w:asciiTheme="majorHAnsi" w:cstheme="majorBidi" w:eastAsiaTheme="majorEastAsia"/>
        <w:b/>
        <w:bCs/>
      </w:rPr>
      <w:tblPr/>
      <w:tcPr>
        <w:tcBorders>
          <w:top w:space="0" w:sz="8" w:themeColor="accent4" w:color="8064A2" w:val="single"/>
          <w:left w:space="0" w:sz="8" w:themeColor="accent4" w:color="8064A2" w:val="single"/>
          <w:bottom w:space="0" w:sz="8" w:themeColor="accent4" w:color="8064A2" w:val="single"/>
          <w:right w:space="0" w:sz="8" w:themeColor="accent4" w:color="8064A2" w:val="single"/>
        </w:tcBorders>
      </w:tcPr>
    </w:tblStylePr>
    <w:tblStylePr w:type="band1Vert">
      <w:tblPr/>
      <w:tcPr>
        <w:tcBorders>
          <w:top w:space="0" w:sz="8" w:themeColor="accent4" w:color="8064A2" w:val="single"/>
          <w:left w:space="0" w:sz="8" w:themeColor="accent4" w:color="8064A2" w:val="single"/>
          <w:bottom w:space="0" w:sz="8" w:themeColor="accent4" w:color="8064A2" w:val="single"/>
          <w:right w:space="0" w:sz="8" w:themeColor="accent4" w:color="8064A2" w:val="single"/>
        </w:tcBorders>
        <w:shd w:themeFillTint="3f" w:fill="DFD8E8" w:themeFill="accent4" w:color="auto" w:val="clear"/>
      </w:tcPr>
    </w:tblStylePr>
    <w:tblStylePr w:type="band1Horz">
      <w:tblPr/>
      <w:tcPr>
        <w:tcBorders>
          <w:top w:space="0" w:sz="8" w:themeColor="accent4" w:color="8064A2" w:val="single"/>
          <w:left w:space="0" w:sz="8" w:themeColor="accent4" w:color="8064A2" w:val="single"/>
          <w:bottom w:space="0" w:sz="8" w:themeColor="accent4" w:color="8064A2" w:val="single"/>
          <w:right w:space="0" w:sz="8" w:themeColor="accent4" w:color="8064A2" w:val="single"/>
          <w:insideV w:space="0" w:sz="8" w:themeColor="accent4" w:color="8064A2" w:val="single"/>
        </w:tcBorders>
        <w:shd w:themeFillTint="3f" w:fill="DFD8E8" w:themeFill="accent4" w:color="auto" w:val="clear"/>
      </w:tcPr>
    </w:tblStylePr>
    <w:tblStylePr w:type="band2Horz">
      <w:tblPr/>
      <w:tcPr>
        <w:tcBorders>
          <w:top w:space="0" w:sz="8" w:themeColor="accent4" w:color="8064A2" w:val="single"/>
          <w:left w:space="0" w:sz="8" w:themeColor="accent4" w:color="8064A2" w:val="single"/>
          <w:bottom w:space="0" w:sz="8" w:themeColor="accent4" w:color="8064A2" w:val="single"/>
          <w:right w:space="0" w:sz="8" w:themeColor="accent4" w:color="8064A2" w:val="single"/>
          <w:insideV w:space="0" w:sz="8" w:themeColor="accent4" w:color="8064A2" w:val="single"/>
        </w:tcBorders>
      </w:tcPr>
    </w:tblStylePr>
  </w:style>
  <w:style w:type="table" w:styleId="LightGrid-Accent5">
    <w:name w:val="Light Grid Accent 5"/>
    <w:basedOn w:val="TableNormal"/>
    <w:uiPriority w:val="62"/>
    <w:rsid w:val="00cb0664"/>
    <w:pPr>
      <w:spacing w:lineRule="auto" w:after="0" w:line="240"/>
    </w:pPr>
    <w:tblPr>
      <w:tblStyleRowBandSize w:val="1"/>
      <w:tblStyleColBandSize w:val="1"/>
      <w:tblInd w:type="dxa" w:w="0"/>
      <w:tblBorders>
        <w:top w:space="0" w:sz="8" w:themeColor="accent5" w:color="4BACC6" w:val="single"/>
        <w:left w:space="0" w:sz="8" w:themeColor="accent5" w:color="4BACC6" w:val="single"/>
        <w:bottom w:space="0" w:sz="8" w:themeColor="accent5" w:color="4BACC6" w:val="single"/>
        <w:right w:space="0" w:sz="8" w:themeColor="accent5" w:color="4BACC6" w:val="single"/>
        <w:insideH w:space="0" w:sz="8" w:themeColor="accent5" w:color="4BACC6" w:val="single"/>
        <w:insideV w:space="0" w:sz="8" w:themeColor="accent5" w:color="4BACC6" w:val="single"/>
      </w:tblBorders>
      <w:tblCellMar>
        <w:top w:w="0" w:type="dxa"/>
        <w:left w:w="108" w:type="dxa"/>
        <w:bottom w:w="0" w:type="dxa"/>
        <w:right w:w="108" w:type="dxa"/>
      </w:tblCellMar>
    </w:tblPr>
    <w:tblStylePr w:type="firstRow">
      <w:pPr>
        <w:spacing w:lineRule="auto" w:after="0" w:line="240" w:before="0"/>
      </w:pPr>
      <w:rPr>
        <w:rFonts w:hAnsiTheme="majorHAnsi" w:asciiTheme="majorHAnsi" w:cstheme="majorBidi" w:eastAsiaTheme="majorEastAsia"/>
        <w:b/>
        <w:bCs/>
      </w:rPr>
      <w:tblPr/>
      <w:tcPr>
        <w:tcBorders>
          <w:top w:space="0" w:sz="8" w:themeColor="accent5" w:color="4BACC6" w:val="single"/>
          <w:left w:space="0" w:sz="8" w:themeColor="accent5" w:color="4BACC6" w:val="single"/>
          <w:bottom w:space="0" w:sz="18" w:themeColor="accent5" w:color="4BACC6" w:val="single"/>
          <w:right w:space="0" w:sz="8" w:themeColor="accent5" w:color="4BACC6" w:val="single"/>
          <w:insideH w:val="nil"/>
          <w:insideV w:space="0" w:sz="8" w:themeColor="accent5" w:color="4BACC6" w:val="single"/>
        </w:tcBorders>
      </w:tcPr>
    </w:tblStylePr>
    <w:tblStylePr w:type="lastRow">
      <w:pPr>
        <w:spacing w:lineRule="auto" w:after="0" w:line="240" w:before="0"/>
      </w:pPr>
      <w:rPr>
        <w:rFonts w:hAnsiTheme="majorHAnsi" w:asciiTheme="majorHAnsi" w:cstheme="majorBidi" w:eastAsiaTheme="majorEastAsia"/>
        <w:b/>
        <w:bCs/>
      </w:rPr>
      <w:tblPr/>
      <w:tcPr>
        <w:tcBorders>
          <w:top w:space="0" w:sz="6" w:themeColor="accent5" w:color="4BACC6" w:val="double"/>
          <w:left w:space="0" w:sz="8" w:themeColor="accent5" w:color="4BACC6" w:val="single"/>
          <w:bottom w:space="0" w:sz="8" w:themeColor="accent5" w:color="4BACC6" w:val="single"/>
          <w:right w:space="0" w:sz="8" w:themeColor="accent5" w:color="4BACC6" w:val="single"/>
          <w:insideH w:val="nil"/>
          <w:insideV w:space="0" w:sz="8" w:themeColor="accent5" w:color="4BACC6" w:val="single"/>
        </w:tcBorders>
      </w:tcPr>
    </w:tblStylePr>
    <w:tblStylePr w:type="firstCol">
      <w:rPr>
        <w:rFonts w:hAnsiTheme="majorHAnsi" w:asciiTheme="majorHAnsi" w:cstheme="majorBidi" w:eastAsiaTheme="majorEastAsia"/>
        <w:b/>
        <w:bCs/>
      </w:rPr>
      <w:tblPr/>
    </w:tblStylePr>
    <w:tblStylePr w:type="lastCol">
      <w:rPr>
        <w:rFonts w:hAnsiTheme="majorHAnsi" w:asciiTheme="majorHAnsi" w:cstheme="majorBidi" w:eastAsiaTheme="majorEastAsia"/>
        <w:b/>
        <w:bCs/>
      </w:rPr>
      <w:tblPr/>
      <w:tcPr>
        <w:tcBorders>
          <w:top w:space="0" w:sz="8" w:themeColor="accent5" w:color="4BACC6" w:val="single"/>
          <w:left w:space="0" w:sz="8" w:themeColor="accent5" w:color="4BACC6" w:val="single"/>
          <w:bottom w:space="0" w:sz="8" w:themeColor="accent5" w:color="4BACC6" w:val="single"/>
          <w:right w:space="0" w:sz="8" w:themeColor="accent5" w:color="4BACC6" w:val="single"/>
        </w:tcBorders>
      </w:tcPr>
    </w:tblStylePr>
    <w:tblStylePr w:type="band1Vert">
      <w:tblPr/>
      <w:tcPr>
        <w:tcBorders>
          <w:top w:space="0" w:sz="8" w:themeColor="accent5" w:color="4BACC6" w:val="single"/>
          <w:left w:space="0" w:sz="8" w:themeColor="accent5" w:color="4BACC6" w:val="single"/>
          <w:bottom w:space="0" w:sz="8" w:themeColor="accent5" w:color="4BACC6" w:val="single"/>
          <w:right w:space="0" w:sz="8" w:themeColor="accent5" w:color="4BACC6" w:val="single"/>
        </w:tcBorders>
        <w:shd w:themeFillTint="3f" w:fill="D2EAF1" w:themeFill="accent5" w:color="auto" w:val="clear"/>
      </w:tcPr>
    </w:tblStylePr>
    <w:tblStylePr w:type="band1Horz">
      <w:tblPr/>
      <w:tcPr>
        <w:tcBorders>
          <w:top w:space="0" w:sz="8" w:themeColor="accent5" w:color="4BACC6" w:val="single"/>
          <w:left w:space="0" w:sz="8" w:themeColor="accent5" w:color="4BACC6" w:val="single"/>
          <w:bottom w:space="0" w:sz="8" w:themeColor="accent5" w:color="4BACC6" w:val="single"/>
          <w:right w:space="0" w:sz="8" w:themeColor="accent5" w:color="4BACC6" w:val="single"/>
          <w:insideV w:space="0" w:sz="8" w:themeColor="accent5" w:color="4BACC6" w:val="single"/>
        </w:tcBorders>
        <w:shd w:themeFillTint="3f" w:fill="D2EAF1" w:themeFill="accent5" w:color="auto" w:val="clear"/>
      </w:tcPr>
    </w:tblStylePr>
    <w:tblStylePr w:type="band2Horz">
      <w:tblPr/>
      <w:tcPr>
        <w:tcBorders>
          <w:top w:space="0" w:sz="8" w:themeColor="accent5" w:color="4BACC6" w:val="single"/>
          <w:left w:space="0" w:sz="8" w:themeColor="accent5" w:color="4BACC6" w:val="single"/>
          <w:bottom w:space="0" w:sz="8" w:themeColor="accent5" w:color="4BACC6" w:val="single"/>
          <w:right w:space="0" w:sz="8" w:themeColor="accent5" w:color="4BACC6" w:val="single"/>
          <w:insideV w:space="0" w:sz="8" w:themeColor="accent5" w:color="4BACC6" w:val="single"/>
        </w:tcBorders>
      </w:tcPr>
    </w:tblStylePr>
  </w:style>
  <w:style w:type="table" w:styleId="LightGrid-Accent6">
    <w:name w:val="Light Grid Accent 6"/>
    <w:basedOn w:val="TableNormal"/>
    <w:uiPriority w:val="62"/>
    <w:rsid w:val="00cb0664"/>
    <w:pPr>
      <w:spacing w:lineRule="auto" w:after="0" w:line="240"/>
    </w:pPr>
    <w:tblPr>
      <w:tblStyleRowBandSize w:val="1"/>
      <w:tblStyleColBandSize w:val="1"/>
      <w:tblInd w:type="dxa" w:w="0"/>
      <w:tblBorders>
        <w:top w:space="0" w:sz="8" w:themeColor="accent6" w:color="F79646" w:val="single"/>
        <w:left w:space="0" w:sz="8" w:themeColor="accent6" w:color="F79646" w:val="single"/>
        <w:bottom w:space="0" w:sz="8" w:themeColor="accent6" w:color="F79646" w:val="single"/>
        <w:right w:space="0" w:sz="8" w:themeColor="accent6" w:color="F79646" w:val="single"/>
        <w:insideH w:space="0" w:sz="8" w:themeColor="accent6" w:color="F79646" w:val="single"/>
        <w:insideV w:space="0" w:sz="8" w:themeColor="accent6" w:color="F79646" w:val="single"/>
      </w:tblBorders>
      <w:tblCellMar>
        <w:top w:w="0" w:type="dxa"/>
        <w:left w:w="108" w:type="dxa"/>
        <w:bottom w:w="0" w:type="dxa"/>
        <w:right w:w="108" w:type="dxa"/>
      </w:tblCellMar>
    </w:tblPr>
    <w:tblStylePr w:type="firstRow">
      <w:pPr>
        <w:spacing w:lineRule="auto" w:after="0" w:line="240" w:before="0"/>
      </w:pPr>
      <w:rPr>
        <w:rFonts w:hAnsiTheme="majorHAnsi" w:asciiTheme="majorHAnsi" w:cstheme="majorBidi" w:eastAsiaTheme="majorEastAsia"/>
        <w:b/>
        <w:bCs/>
      </w:rPr>
      <w:tblPr/>
      <w:tcPr>
        <w:tcBorders>
          <w:top w:space="0" w:sz="8" w:themeColor="accent6" w:color="F79646" w:val="single"/>
          <w:left w:space="0" w:sz="8" w:themeColor="accent6" w:color="F79646" w:val="single"/>
          <w:bottom w:space="0" w:sz="18" w:themeColor="accent6" w:color="F79646" w:val="single"/>
          <w:right w:space="0" w:sz="8" w:themeColor="accent6" w:color="F79646" w:val="single"/>
          <w:insideH w:val="nil"/>
          <w:insideV w:space="0" w:sz="8" w:themeColor="accent6" w:color="F79646" w:val="single"/>
        </w:tcBorders>
      </w:tcPr>
    </w:tblStylePr>
    <w:tblStylePr w:type="lastRow">
      <w:pPr>
        <w:spacing w:lineRule="auto" w:after="0" w:line="240" w:before="0"/>
      </w:pPr>
      <w:rPr>
        <w:rFonts w:hAnsiTheme="majorHAnsi" w:asciiTheme="majorHAnsi" w:cstheme="majorBidi" w:eastAsiaTheme="majorEastAsia"/>
        <w:b/>
        <w:bCs/>
      </w:rPr>
      <w:tblPr/>
      <w:tcPr>
        <w:tcBorders>
          <w:top w:space="0" w:sz="6" w:themeColor="accent6" w:color="F79646" w:val="double"/>
          <w:left w:space="0" w:sz="8" w:themeColor="accent6" w:color="F79646" w:val="single"/>
          <w:bottom w:space="0" w:sz="8" w:themeColor="accent6" w:color="F79646" w:val="single"/>
          <w:right w:space="0" w:sz="8" w:themeColor="accent6" w:color="F79646" w:val="single"/>
          <w:insideH w:val="nil"/>
          <w:insideV w:space="0" w:sz="8" w:themeColor="accent6" w:color="F79646" w:val="single"/>
        </w:tcBorders>
      </w:tcPr>
    </w:tblStylePr>
    <w:tblStylePr w:type="firstCol">
      <w:rPr>
        <w:rFonts w:hAnsiTheme="majorHAnsi" w:asciiTheme="majorHAnsi" w:cstheme="majorBidi" w:eastAsiaTheme="majorEastAsia"/>
        <w:b/>
        <w:bCs/>
      </w:rPr>
      <w:tblPr/>
    </w:tblStylePr>
    <w:tblStylePr w:type="lastCol">
      <w:rPr>
        <w:rFonts w:hAnsiTheme="majorHAnsi" w:asciiTheme="majorHAnsi" w:cstheme="majorBidi" w:eastAsiaTheme="majorEastAsia"/>
        <w:b/>
        <w:bCs/>
      </w:rPr>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tblStylePr w:type="band1Vert">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shd w:themeFillTint="3f" w:fill="FDE4D0" w:themeFill="accent6" w:color="auto" w:val="clear"/>
      </w:tcPr>
    </w:tblStylePr>
    <w:tblStylePr w:type="band1Horz">
      <w:tblPr/>
      <w:tcPr>
        <w:tcBorders>
          <w:top w:space="0" w:sz="8" w:themeColor="accent6" w:color="F79646" w:val="single"/>
          <w:left w:space="0" w:sz="8" w:themeColor="accent6" w:color="F79646" w:val="single"/>
          <w:bottom w:space="0" w:sz="8" w:themeColor="accent6" w:color="F79646" w:val="single"/>
          <w:right w:space="0" w:sz="8" w:themeColor="accent6" w:color="F79646" w:val="single"/>
          <w:insideV w:space="0" w:sz="8" w:themeColor="accent6" w:color="F79646" w:val="single"/>
        </w:tcBorders>
        <w:shd w:themeFillTint="3f" w:fill="FDE4D0" w:themeFill="accent6" w:color="auto" w:val="clear"/>
      </w:tcPr>
    </w:tblStylePr>
    <w:tblStylePr w:type="band2Horz">
      <w:tblPr/>
      <w:tcPr>
        <w:tcBorders>
          <w:top w:space="0" w:sz="8" w:themeColor="accent6" w:color="F79646" w:val="single"/>
          <w:left w:space="0" w:sz="8" w:themeColor="accent6" w:color="F79646" w:val="single"/>
          <w:bottom w:space="0" w:sz="8" w:themeColor="accent6" w:color="F79646" w:val="single"/>
          <w:right w:space="0" w:sz="8" w:themeColor="accent6" w:color="F79646" w:val="single"/>
          <w:insideV w:space="0" w:sz="8" w:themeColor="accent6" w:color="F79646" w:val="single"/>
        </w:tcBorders>
      </w:tcPr>
    </w:tblStylePr>
  </w:style>
  <w:style w:type="table" w:styleId="MediumShading1">
    <w:name w:val="Medium Shading 1"/>
    <w:basedOn w:val="TableNormal"/>
    <w:uiPriority w:val="63"/>
    <w:rsid w:val="00cb0664"/>
    <w:pPr>
      <w:spacing w:lineRule="auto" w:after="0" w:line="240"/>
    </w:pPr>
    <w:tblPr>
      <w:tblStyleRowBandSize w:val="1"/>
      <w:tblStyleColBandSize w:val="1"/>
      <w:tblInd w:type="dxa" w:w="0"/>
      <w:tblBorders>
        <w:top w:space="0" w:sz="8" w:themeColor="text1" w:color="404040" w:themeTint="bf" w:val="single"/>
        <w:left w:space="0" w:sz="8" w:themeColor="text1" w:color="404040" w:themeTint="bf" w:val="single"/>
        <w:bottom w:space="0" w:sz="8" w:themeColor="text1" w:color="404040" w:themeTint="bf" w:val="single"/>
        <w:right w:space="0" w:sz="8" w:themeColor="text1" w:color="404040" w:themeTint="bf" w:val="single"/>
        <w:insideH w:space="0" w:sz="8" w:themeColor="text1" w:color="404040" w:themeTint="bf"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tcBorders>
          <w:top w:space="0" w:sz="8" w:themeColor="text1" w:color="404040" w:val="single"/>
          <w:left w:space="0" w:sz="8" w:themeColor="text1" w:color="404040" w:val="single"/>
          <w:bottom w:space="0" w:sz="8" w:themeColor="text1" w:color="404040" w:val="single"/>
          <w:right w:space="0" w:sz="8" w:themeColor="text1" w:color="404040" w:val="single"/>
          <w:insideH w:val="nil"/>
          <w:insideV w:val="nil"/>
        </w:tcBorders>
        <w:shd w:fill="000000" w:themeFill="text1" w:color="auto" w:val="clear"/>
      </w:tcPr>
    </w:tblStylePr>
    <w:tblStylePr w:type="lastRow">
      <w:pPr>
        <w:spacing w:lineRule="auto" w:after="0" w:line="240" w:before="0"/>
      </w:pPr>
      <w:rPr>
        <w:b/>
        <w:bCs/>
      </w:rPr>
      <w:tblPr/>
      <w:tcPr>
        <w:tcBorders>
          <w:top w:space="0" w:sz="6" w:themeColor="text1" w:color="404040" w:val="double"/>
          <w:left w:space="0" w:sz="8" w:themeColor="text1" w:color="404040" w:val="single"/>
          <w:bottom w:space="0" w:sz="8" w:themeColor="text1" w:color="404040" w:val="single"/>
          <w:right w:space="0" w:sz="8" w:themeColor="text1" w:color="404040" w:val="single"/>
          <w:insideH w:val="nil"/>
          <w:insideV w:val="nil"/>
        </w:tcBorders>
      </w:tcPr>
    </w:tblStylePr>
    <w:tblStylePr w:type="firstCol">
      <w:rPr>
        <w:b/>
        <w:bCs/>
      </w:rPr>
      <w:tblPr/>
    </w:tblStylePr>
    <w:tblStylePr w:type="lastCol">
      <w:rPr>
        <w:b/>
        <w:bCs/>
      </w:rPr>
      <w:tblPr/>
    </w:tblStylePr>
    <w:tblStylePr w:type="band1Vert">
      <w:tblPr/>
      <w:tcPr>
        <w:shd w:themeFillTint="3f" w:fill="C0C0C0" w:themeFill="text1" w:color="auto" w:val="clear"/>
      </w:tcPr>
    </w:tblStylePr>
    <w:tblStylePr w:type="band1Horz">
      <w:tblPr/>
      <w:tcPr>
        <w:tcBorders>
          <w:insideH w:val="nil"/>
          <w:insideV w:val="nil"/>
        </w:tcBorders>
        <w:shd w:themeFillTint="3f" w:fill="C0C0C0" w:themeFill="text1" w:color="auto" w:val="clear"/>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lineRule="auto" w:after="0" w:line="240"/>
    </w:pPr>
    <w:tblPr>
      <w:tblStyleRowBandSize w:val="1"/>
      <w:tblStyleColBandSize w:val="1"/>
      <w:tblInd w:type="dxa" w:w="0"/>
      <w:tblBorders>
        <w:top w:space="0" w:sz="8" w:themeColor="accent1" w:color="7BA0CD" w:themeTint="bf" w:val="single"/>
        <w:left w:space="0" w:sz="8" w:themeColor="accent1" w:color="7BA0CD" w:themeTint="bf" w:val="single"/>
        <w:bottom w:space="0" w:sz="8" w:themeColor="accent1" w:color="7BA0CD" w:themeTint="bf" w:val="single"/>
        <w:right w:space="0" w:sz="8" w:themeColor="accent1" w:color="7BA0CD" w:themeTint="bf" w:val="single"/>
        <w:insideH w:space="0" w:sz="8" w:themeColor="accent1" w:color="7BA0CD" w:themeTint="bf"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tcBorders>
          <w:top w:space="0" w:sz="8" w:themeColor="accent1" w:color="7BA0CD" w:val="single"/>
          <w:left w:space="0" w:sz="8" w:themeColor="accent1" w:color="7BA0CD" w:val="single"/>
          <w:bottom w:space="0" w:sz="8" w:themeColor="accent1" w:color="7BA0CD" w:val="single"/>
          <w:right w:space="0" w:sz="8" w:themeColor="accent1" w:color="7BA0CD" w:val="single"/>
          <w:insideH w:val="nil"/>
          <w:insideV w:val="nil"/>
        </w:tcBorders>
        <w:shd w:fill="4F81BD" w:themeFill="accent1" w:color="auto" w:val="clear"/>
      </w:tcPr>
    </w:tblStylePr>
    <w:tblStylePr w:type="lastRow">
      <w:pPr>
        <w:spacing w:lineRule="auto" w:after="0" w:line="240" w:before="0"/>
      </w:pPr>
      <w:rPr>
        <w:b/>
        <w:bCs/>
      </w:rPr>
      <w:tblPr/>
      <w:tcPr>
        <w:tcBorders>
          <w:top w:space="0" w:sz="6" w:themeColor="accent1" w:color="7BA0CD" w:val="double"/>
          <w:left w:space="0" w:sz="8" w:themeColor="accent1" w:color="7BA0CD" w:val="single"/>
          <w:bottom w:space="0" w:sz="8" w:themeColor="accent1" w:color="7BA0CD" w:val="single"/>
          <w:right w:space="0" w:sz="8" w:themeColor="accent1" w:color="7BA0CD" w:val="single"/>
          <w:insideH w:val="nil"/>
          <w:insideV w:val="nil"/>
        </w:tcBorders>
      </w:tcPr>
    </w:tblStylePr>
    <w:tblStylePr w:type="firstCol">
      <w:rPr>
        <w:b/>
        <w:bCs/>
      </w:rPr>
      <w:tblPr/>
    </w:tblStylePr>
    <w:tblStylePr w:type="lastCol">
      <w:rPr>
        <w:b/>
        <w:bCs/>
      </w:rPr>
      <w:tblPr/>
    </w:tblStylePr>
    <w:tblStylePr w:type="band1Vert">
      <w:tblPr/>
      <w:tcPr>
        <w:shd w:themeFillTint="3f" w:fill="D3DFEE" w:themeFill="accent1" w:color="auto" w:val="clear"/>
      </w:tcPr>
    </w:tblStylePr>
    <w:tblStylePr w:type="band1Horz">
      <w:tblPr/>
      <w:tcPr>
        <w:tcBorders>
          <w:insideH w:val="nil"/>
          <w:insideV w:val="nil"/>
        </w:tcBorders>
        <w:shd w:themeFillTint="3f" w:fill="D3DFEE" w:themeFill="accent1" w:color="auto" w:val="clear"/>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lineRule="auto" w:after="0" w:line="240"/>
    </w:pPr>
    <w:tblPr>
      <w:tblStyleRowBandSize w:val="1"/>
      <w:tblStyleColBandSize w:val="1"/>
      <w:tblInd w:type="dxa" w:w="0"/>
      <w:tblBorders>
        <w:top w:space="0" w:sz="8" w:themeColor="accent2" w:color="CF7B79" w:themeTint="bf" w:val="single"/>
        <w:left w:space="0" w:sz="8" w:themeColor="accent2" w:color="CF7B79" w:themeTint="bf" w:val="single"/>
        <w:bottom w:space="0" w:sz="8" w:themeColor="accent2" w:color="CF7B79" w:themeTint="bf" w:val="single"/>
        <w:right w:space="0" w:sz="8" w:themeColor="accent2" w:color="CF7B79" w:themeTint="bf" w:val="single"/>
        <w:insideH w:space="0" w:sz="8" w:themeColor="accent2" w:color="CF7B79" w:themeTint="bf"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tcBorders>
          <w:top w:space="0" w:sz="8" w:themeColor="accent2" w:color="CF7B79" w:val="single"/>
          <w:left w:space="0" w:sz="8" w:themeColor="accent2" w:color="CF7B79" w:val="single"/>
          <w:bottom w:space="0" w:sz="8" w:themeColor="accent2" w:color="CF7B79" w:val="single"/>
          <w:right w:space="0" w:sz="8" w:themeColor="accent2" w:color="CF7B79" w:val="single"/>
          <w:insideH w:val="nil"/>
          <w:insideV w:val="nil"/>
        </w:tcBorders>
        <w:shd w:fill="C0504D" w:themeFill="accent2" w:color="auto" w:val="clear"/>
      </w:tcPr>
    </w:tblStylePr>
    <w:tblStylePr w:type="lastRow">
      <w:pPr>
        <w:spacing w:lineRule="auto" w:after="0" w:line="240" w:before="0"/>
      </w:pPr>
      <w:rPr>
        <w:b/>
        <w:bCs/>
      </w:rPr>
      <w:tblPr/>
      <w:tcPr>
        <w:tcBorders>
          <w:top w:space="0" w:sz="6" w:themeColor="accent2" w:color="CF7B79" w:val="double"/>
          <w:left w:space="0" w:sz="8" w:themeColor="accent2" w:color="CF7B79" w:val="single"/>
          <w:bottom w:space="0" w:sz="8" w:themeColor="accent2" w:color="CF7B79" w:val="single"/>
          <w:right w:space="0" w:sz="8" w:themeColor="accent2" w:color="CF7B79" w:val="single"/>
          <w:insideH w:val="nil"/>
          <w:insideV w:val="nil"/>
        </w:tcBorders>
      </w:tcPr>
    </w:tblStylePr>
    <w:tblStylePr w:type="firstCol">
      <w:rPr>
        <w:b/>
        <w:bCs/>
      </w:rPr>
      <w:tblPr/>
    </w:tblStylePr>
    <w:tblStylePr w:type="lastCol">
      <w:rPr>
        <w:b/>
        <w:bCs/>
      </w:rPr>
      <w:tblPr/>
    </w:tblStylePr>
    <w:tblStylePr w:type="band1Vert">
      <w:tblPr/>
      <w:tcPr>
        <w:shd w:themeFillTint="3f" w:fill="EFD3D2" w:themeFill="accent2" w:color="auto" w:val="clear"/>
      </w:tcPr>
    </w:tblStylePr>
    <w:tblStylePr w:type="band1Horz">
      <w:tblPr/>
      <w:tcPr>
        <w:tcBorders>
          <w:insideH w:val="nil"/>
          <w:insideV w:val="nil"/>
        </w:tcBorders>
        <w:shd w:themeFillTint="3f" w:fill="EFD3D2" w:themeFill="accent2" w:color="auto" w:val="clear"/>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lineRule="auto" w:after="0" w:line="240"/>
    </w:pPr>
    <w:tblPr>
      <w:tblStyleRowBandSize w:val="1"/>
      <w:tblStyleColBandSize w:val="1"/>
      <w:tblInd w:type="dxa" w:w="0"/>
      <w:tblBorders>
        <w:top w:space="0" w:sz="8" w:themeColor="accent3" w:color="B3CC82" w:themeTint="bf" w:val="single"/>
        <w:left w:space="0" w:sz="8" w:themeColor="accent3" w:color="B3CC82" w:themeTint="bf" w:val="single"/>
        <w:bottom w:space="0" w:sz="8" w:themeColor="accent3" w:color="B3CC82" w:themeTint="bf" w:val="single"/>
        <w:right w:space="0" w:sz="8" w:themeColor="accent3" w:color="B3CC82" w:themeTint="bf" w:val="single"/>
        <w:insideH w:space="0" w:sz="8" w:themeColor="accent3" w:color="B3CC82" w:themeTint="bf"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tcBorders>
          <w:top w:space="0" w:sz="8" w:themeColor="accent3" w:color="B3CC82" w:val="single"/>
          <w:left w:space="0" w:sz="8" w:themeColor="accent3" w:color="B3CC82" w:val="single"/>
          <w:bottom w:space="0" w:sz="8" w:themeColor="accent3" w:color="B3CC82" w:val="single"/>
          <w:right w:space="0" w:sz="8" w:themeColor="accent3" w:color="B3CC82" w:val="single"/>
          <w:insideH w:val="nil"/>
          <w:insideV w:val="nil"/>
        </w:tcBorders>
        <w:shd w:fill="9BBB59" w:themeFill="accent3" w:color="auto" w:val="clear"/>
      </w:tcPr>
    </w:tblStylePr>
    <w:tblStylePr w:type="lastRow">
      <w:pPr>
        <w:spacing w:lineRule="auto" w:after="0" w:line="240" w:before="0"/>
      </w:pPr>
      <w:rPr>
        <w:b/>
        <w:bCs/>
      </w:rPr>
      <w:tblPr/>
      <w:tcPr>
        <w:tcBorders>
          <w:top w:space="0" w:sz="6" w:themeColor="accent3" w:color="B3CC82" w:val="double"/>
          <w:left w:space="0" w:sz="8" w:themeColor="accent3" w:color="B3CC82" w:val="single"/>
          <w:bottom w:space="0" w:sz="8" w:themeColor="accent3" w:color="B3CC82" w:val="single"/>
          <w:right w:space="0" w:sz="8" w:themeColor="accent3" w:color="B3CC82" w:val="single"/>
          <w:insideH w:val="nil"/>
          <w:insideV w:val="nil"/>
        </w:tcBorders>
      </w:tcPr>
    </w:tblStylePr>
    <w:tblStylePr w:type="firstCol">
      <w:rPr>
        <w:b/>
        <w:bCs/>
      </w:rPr>
      <w:tblPr/>
    </w:tblStylePr>
    <w:tblStylePr w:type="lastCol">
      <w:rPr>
        <w:b/>
        <w:bCs/>
      </w:rPr>
      <w:tblPr/>
    </w:tblStylePr>
    <w:tblStylePr w:type="band1Vert">
      <w:tblPr/>
      <w:tcPr>
        <w:shd w:themeFillTint="3f" w:fill="E6EED5" w:themeFill="accent3" w:color="auto" w:val="clear"/>
      </w:tcPr>
    </w:tblStylePr>
    <w:tblStylePr w:type="band1Horz">
      <w:tblPr/>
      <w:tcPr>
        <w:tcBorders>
          <w:insideH w:val="nil"/>
          <w:insideV w:val="nil"/>
        </w:tcBorders>
        <w:shd w:themeFillTint="3f" w:fill="E6EED5" w:themeFill="accent3" w:color="auto" w:val="clear"/>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lineRule="auto" w:after="0" w:line="240"/>
    </w:pPr>
    <w:tblPr>
      <w:tblStyleRowBandSize w:val="1"/>
      <w:tblStyleColBandSize w:val="1"/>
      <w:tblInd w:type="dxa" w:w="0"/>
      <w:tblBorders>
        <w:top w:space="0" w:sz="8" w:themeColor="accent4" w:color="9F8AB9" w:themeTint="bf" w:val="single"/>
        <w:left w:space="0" w:sz="8" w:themeColor="accent4" w:color="9F8AB9" w:themeTint="bf" w:val="single"/>
        <w:bottom w:space="0" w:sz="8" w:themeColor="accent4" w:color="9F8AB9" w:themeTint="bf" w:val="single"/>
        <w:right w:space="0" w:sz="8" w:themeColor="accent4" w:color="9F8AB9" w:themeTint="bf" w:val="single"/>
        <w:insideH w:space="0" w:sz="8" w:themeColor="accent4" w:color="9F8AB9" w:themeTint="bf"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tcBorders>
          <w:top w:space="0" w:sz="8" w:themeColor="accent4" w:color="9F8AB9" w:val="single"/>
          <w:left w:space="0" w:sz="8" w:themeColor="accent4" w:color="9F8AB9" w:val="single"/>
          <w:bottom w:space="0" w:sz="8" w:themeColor="accent4" w:color="9F8AB9" w:val="single"/>
          <w:right w:space="0" w:sz="8" w:themeColor="accent4" w:color="9F8AB9" w:val="single"/>
          <w:insideH w:val="nil"/>
          <w:insideV w:val="nil"/>
        </w:tcBorders>
        <w:shd w:fill="8064A2" w:themeFill="accent4" w:color="auto" w:val="clear"/>
      </w:tcPr>
    </w:tblStylePr>
    <w:tblStylePr w:type="lastRow">
      <w:pPr>
        <w:spacing w:lineRule="auto" w:after="0" w:line="240" w:before="0"/>
      </w:pPr>
      <w:rPr>
        <w:b/>
        <w:bCs/>
      </w:rPr>
      <w:tblPr/>
      <w:tcPr>
        <w:tcBorders>
          <w:top w:space="0" w:sz="6" w:themeColor="accent4" w:color="9F8AB9" w:val="double"/>
          <w:left w:space="0" w:sz="8" w:themeColor="accent4" w:color="9F8AB9" w:val="single"/>
          <w:bottom w:space="0" w:sz="8" w:themeColor="accent4" w:color="9F8AB9" w:val="single"/>
          <w:right w:space="0" w:sz="8" w:themeColor="accent4" w:color="9F8AB9" w:val="single"/>
          <w:insideH w:val="nil"/>
          <w:insideV w:val="nil"/>
        </w:tcBorders>
      </w:tcPr>
    </w:tblStylePr>
    <w:tblStylePr w:type="firstCol">
      <w:rPr>
        <w:b/>
        <w:bCs/>
      </w:rPr>
      <w:tblPr/>
    </w:tblStylePr>
    <w:tblStylePr w:type="lastCol">
      <w:rPr>
        <w:b/>
        <w:bCs/>
      </w:rPr>
      <w:tblPr/>
    </w:tblStylePr>
    <w:tblStylePr w:type="band1Vert">
      <w:tblPr/>
      <w:tcPr>
        <w:shd w:themeFillTint="3f" w:fill="DFD8E8" w:themeFill="accent4" w:color="auto" w:val="clear"/>
      </w:tcPr>
    </w:tblStylePr>
    <w:tblStylePr w:type="band1Horz">
      <w:tblPr/>
      <w:tcPr>
        <w:tcBorders>
          <w:insideH w:val="nil"/>
          <w:insideV w:val="nil"/>
        </w:tcBorders>
        <w:shd w:themeFillTint="3f" w:fill="DFD8E8" w:themeFill="accent4" w:color="auto" w:val="clear"/>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lineRule="auto" w:after="0" w:line="240"/>
    </w:pPr>
    <w:tblPr>
      <w:tblStyleRowBandSize w:val="1"/>
      <w:tblStyleColBandSize w:val="1"/>
      <w:tblInd w:type="dxa" w:w="0"/>
      <w:tblBorders>
        <w:top w:space="0" w:sz="8" w:themeColor="accent5" w:color="78C0D4" w:themeTint="bf" w:val="single"/>
        <w:left w:space="0" w:sz="8" w:themeColor="accent5" w:color="78C0D4" w:themeTint="bf" w:val="single"/>
        <w:bottom w:space="0" w:sz="8" w:themeColor="accent5" w:color="78C0D4" w:themeTint="bf" w:val="single"/>
        <w:right w:space="0" w:sz="8" w:themeColor="accent5" w:color="78C0D4" w:themeTint="bf" w:val="single"/>
        <w:insideH w:space="0" w:sz="8" w:themeColor="accent5" w:color="78C0D4" w:themeTint="bf"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tcBorders>
          <w:top w:space="0" w:sz="8" w:themeColor="accent5" w:color="78C0D4" w:val="single"/>
          <w:left w:space="0" w:sz="8" w:themeColor="accent5" w:color="78C0D4" w:val="single"/>
          <w:bottom w:space="0" w:sz="8" w:themeColor="accent5" w:color="78C0D4" w:val="single"/>
          <w:right w:space="0" w:sz="8" w:themeColor="accent5" w:color="78C0D4" w:val="single"/>
          <w:insideH w:val="nil"/>
          <w:insideV w:val="nil"/>
        </w:tcBorders>
        <w:shd w:fill="4BACC6" w:themeFill="accent5" w:color="auto" w:val="clear"/>
      </w:tcPr>
    </w:tblStylePr>
    <w:tblStylePr w:type="lastRow">
      <w:pPr>
        <w:spacing w:lineRule="auto" w:after="0" w:line="240" w:before="0"/>
      </w:pPr>
      <w:rPr>
        <w:b/>
        <w:bCs/>
      </w:rPr>
      <w:tblPr/>
      <w:tcPr>
        <w:tcBorders>
          <w:top w:space="0" w:sz="6" w:themeColor="accent5" w:color="78C0D4" w:val="double"/>
          <w:left w:space="0" w:sz="8" w:themeColor="accent5" w:color="78C0D4" w:val="single"/>
          <w:bottom w:space="0" w:sz="8" w:themeColor="accent5" w:color="78C0D4" w:val="single"/>
          <w:right w:space="0" w:sz="8" w:themeColor="accent5" w:color="78C0D4" w:val="single"/>
          <w:insideH w:val="nil"/>
          <w:insideV w:val="nil"/>
        </w:tcBorders>
      </w:tcPr>
    </w:tblStylePr>
    <w:tblStylePr w:type="firstCol">
      <w:rPr>
        <w:b/>
        <w:bCs/>
      </w:rPr>
      <w:tblPr/>
    </w:tblStylePr>
    <w:tblStylePr w:type="lastCol">
      <w:rPr>
        <w:b/>
        <w:bCs/>
      </w:rPr>
      <w:tblPr/>
    </w:tblStylePr>
    <w:tblStylePr w:type="band1Vert">
      <w:tblPr/>
      <w:tcPr>
        <w:shd w:themeFillTint="3f" w:fill="D2EAF1" w:themeFill="accent5" w:color="auto" w:val="clear"/>
      </w:tcPr>
    </w:tblStylePr>
    <w:tblStylePr w:type="band1Horz">
      <w:tblPr/>
      <w:tcPr>
        <w:tcBorders>
          <w:insideH w:val="nil"/>
          <w:insideV w:val="nil"/>
        </w:tcBorders>
        <w:shd w:themeFillTint="3f" w:fill="D2EAF1" w:themeFill="accent5" w:color="auto" w:val="clear"/>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lineRule="auto" w:after="0" w:line="240"/>
    </w:pPr>
    <w:tblPr>
      <w:tblStyleRowBandSize w:val="1"/>
      <w:tblStyleColBandSize w:val="1"/>
      <w:tblInd w:type="dxa" w:w="0"/>
      <w:tblBorders>
        <w:top w:space="0" w:sz="8" w:themeColor="accent6" w:color="F9B074" w:themeTint="bf" w:val="single"/>
        <w:left w:space="0" w:sz="8" w:themeColor="accent6" w:color="F9B074" w:themeTint="bf" w:val="single"/>
        <w:bottom w:space="0" w:sz="8" w:themeColor="accent6" w:color="F9B074" w:themeTint="bf" w:val="single"/>
        <w:right w:space="0" w:sz="8" w:themeColor="accent6" w:color="F9B074" w:themeTint="bf" w:val="single"/>
        <w:insideH w:space="0" w:sz="8" w:themeColor="accent6" w:color="F9B074" w:themeTint="bf"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tcBorders>
          <w:top w:space="0" w:sz="8" w:themeColor="accent6" w:color="F9B074" w:val="single"/>
          <w:left w:space="0" w:sz="8" w:themeColor="accent6" w:color="F9B074" w:val="single"/>
          <w:bottom w:space="0" w:sz="8" w:themeColor="accent6" w:color="F9B074" w:val="single"/>
          <w:right w:space="0" w:sz="8" w:themeColor="accent6" w:color="F9B074" w:val="single"/>
          <w:insideH w:val="nil"/>
          <w:insideV w:val="nil"/>
        </w:tcBorders>
        <w:shd w:fill="F79646" w:themeFill="accent6" w:color="auto" w:val="clear"/>
      </w:tcPr>
    </w:tblStylePr>
    <w:tblStylePr w:type="lastRow">
      <w:pPr>
        <w:spacing w:lineRule="auto" w:after="0" w:line="240" w:before="0"/>
      </w:pPr>
      <w:rPr>
        <w:b/>
        <w:bCs/>
      </w:rPr>
      <w:tblPr/>
      <w:tcPr>
        <w:tcBorders>
          <w:top w:space="0" w:sz="6" w:themeColor="accent6" w:color="F9B074" w:val="double"/>
          <w:left w:space="0" w:sz="8" w:themeColor="accent6" w:color="F9B074" w:val="single"/>
          <w:bottom w:space="0" w:sz="8" w:themeColor="accent6" w:color="F9B074" w:val="single"/>
          <w:right w:space="0" w:sz="8" w:themeColor="accent6" w:color="F9B074" w:val="single"/>
          <w:insideH w:val="nil"/>
          <w:insideV w:val="nil"/>
        </w:tcBorders>
      </w:tcPr>
    </w:tblStylePr>
    <w:tblStylePr w:type="firstCol">
      <w:rPr>
        <w:b/>
        <w:bCs/>
      </w:rPr>
      <w:tblPr/>
    </w:tblStylePr>
    <w:tblStylePr w:type="lastCol">
      <w:rPr>
        <w:b/>
        <w:bCs/>
      </w:rPr>
      <w:tblPr/>
    </w:tblStylePr>
    <w:tblStylePr w:type="band1Vert">
      <w:tblPr/>
      <w:tcPr>
        <w:shd w:themeFillTint="3f" w:fill="FDE4D0" w:themeFill="accent6" w:color="auto" w:val="clear"/>
      </w:tcPr>
    </w:tblStylePr>
    <w:tblStylePr w:type="band1Horz">
      <w:tblPr/>
      <w:tcPr>
        <w:tcBorders>
          <w:insideH w:val="nil"/>
          <w:insideV w:val="nil"/>
        </w:tcBorders>
        <w:shd w:themeFillTint="3f" w:fill="FDE4D0" w:themeFill="accent6" w:color="auto" w:val="clear"/>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lineRule="auto" w:after="0" w:line="240"/>
    </w:pPr>
    <w:tblPr>
      <w:tblStyleRowBandSize w:val="1"/>
      <w:tblStyleColBandSize w:val="1"/>
      <w:tblInd w:type="dxa" w:w="0"/>
      <w:tblBorders>
        <w:top w:space="0" w:sz="18" w:color="auto" w:val="single"/>
        <w:bottom w:space="0" w:sz="18" w:color="auto"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tcBorders>
          <w:top w:space="0" w:sz="18" w:color="auto" w:val="single"/>
          <w:left w:val="nil"/>
          <w:bottom w:space="0" w:sz="18" w:color="auto" w:val="single"/>
          <w:right w:val="nil"/>
          <w:insideH w:val="nil"/>
          <w:insideV w:val="nil"/>
        </w:tcBorders>
        <w:shd w:fill="000000" w:themeFill="text1" w:color="auto" w:val="clear"/>
      </w:tcPr>
    </w:tblStylePr>
    <w:tblStylePr w:type="lastRow">
      <w:pPr>
        <w:spacing w:lineRule="auto" w:after="0" w:line="240" w:before="0"/>
      </w:pPr>
      <w:rPr>
        <w:color w:val="auto"/>
      </w:rPr>
      <w:tblPr/>
      <w:tcPr>
        <w:tcBorders>
          <w:top w:space="0" w:sz="6" w:color="auto" w:val="double"/>
          <w:left w:val="nil"/>
          <w:bottom w:space="0" w:sz="18" w:color="auto" w:val="single"/>
          <w:right w:val="nil"/>
          <w:insideH w:val="nil"/>
          <w:insideV w:val="nil"/>
        </w:tcBorders>
        <w:shd w:fill="FFFFFF" w:themeFill="background1" w:color="auto" w:val="clear"/>
      </w:tcPr>
    </w:tblStylePr>
    <w:tblStylePr w:type="firstCol">
      <w:rPr>
        <w:b/>
        <w:bCs/>
        <w:color w:themeColor="background1" w:val="FFFFFF"/>
      </w:rPr>
      <w:tblPr/>
      <w:tcPr>
        <w:tcBorders>
          <w:top w:val="nil"/>
          <w:left w:val="nil"/>
          <w:bottom w:space="0" w:sz="18" w:color="auto" w:val="single"/>
          <w:right w:val="nil"/>
          <w:insideH w:val="nil"/>
          <w:insideV w:val="nil"/>
        </w:tcBorders>
        <w:shd w:fill="000000" w:themeFill="text1" w:color="auto" w:val="clear"/>
      </w:tcPr>
    </w:tblStylePr>
    <w:tblStylePr w:type="lastCol">
      <w:rPr>
        <w:b/>
        <w:bCs/>
        <w:color w:themeColor="background1" w:val="FFFFFF"/>
      </w:rPr>
      <w:tblPr/>
      <w:tcPr>
        <w:tcBorders>
          <w:left w:val="nil"/>
          <w:right w:val="nil"/>
          <w:insideH w:val="nil"/>
          <w:insideV w:val="nil"/>
        </w:tcBorders>
        <w:shd w:fill="000000" w:themeFill="text1" w:color="auto" w:val="clear"/>
      </w:tcPr>
    </w:tblStylePr>
    <w:tblStylePr w:type="band1Vert">
      <w:tblPr/>
      <w:tcPr>
        <w:tcBorders>
          <w:left w:val="nil"/>
          <w:right w:val="nil"/>
          <w:insideH w:val="nil"/>
          <w:insideV w:val="nil"/>
        </w:tcBorders>
        <w:shd w:themeFillShade="d8" w:fill="D8D8D8" w:themeFill="background1" w:color="auto" w:val="clear"/>
      </w:tcPr>
    </w:tblStylePr>
    <w:tblStylePr w:type="band1Horz">
      <w:tblPr/>
      <w:tcPr>
        <w:shd w:themeFillShade="d8" w:fill="D8D8D8" w:themeFill="background1" w:color="auto"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 w:type="table" w:styleId="MediumShading2-Accent1">
    <w:name w:val="Medium Shading 2 Accent 1"/>
    <w:basedOn w:val="TableNormal"/>
    <w:uiPriority w:val="64"/>
    <w:rsid w:val="00cb0664"/>
    <w:pPr>
      <w:spacing w:lineRule="auto" w:after="0" w:line="240"/>
    </w:pPr>
    <w:tblPr>
      <w:tblStyleRowBandSize w:val="1"/>
      <w:tblStyleColBandSize w:val="1"/>
      <w:tblInd w:type="dxa" w:w="0"/>
      <w:tblBorders>
        <w:top w:space="0" w:sz="18" w:color="auto" w:val="single"/>
        <w:bottom w:space="0" w:sz="18" w:color="auto"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tcBorders>
          <w:top w:space="0" w:sz="18" w:color="auto" w:val="single"/>
          <w:left w:val="nil"/>
          <w:bottom w:space="0" w:sz="18" w:color="auto" w:val="single"/>
          <w:right w:val="nil"/>
          <w:insideH w:val="nil"/>
          <w:insideV w:val="nil"/>
        </w:tcBorders>
        <w:shd w:fill="4F81BD" w:themeFill="accent1" w:color="auto" w:val="clear"/>
      </w:tcPr>
    </w:tblStylePr>
    <w:tblStylePr w:type="lastRow">
      <w:pPr>
        <w:spacing w:lineRule="auto" w:after="0" w:line="240" w:before="0"/>
      </w:pPr>
      <w:rPr>
        <w:color w:val="auto"/>
      </w:rPr>
      <w:tblPr/>
      <w:tcPr>
        <w:tcBorders>
          <w:top w:space="0" w:sz="6" w:color="auto" w:val="double"/>
          <w:left w:val="nil"/>
          <w:bottom w:space="0" w:sz="18" w:color="auto" w:val="single"/>
          <w:right w:val="nil"/>
          <w:insideH w:val="nil"/>
          <w:insideV w:val="nil"/>
        </w:tcBorders>
        <w:shd w:fill="FFFFFF" w:themeFill="background1" w:color="auto" w:val="clear"/>
      </w:tcPr>
    </w:tblStylePr>
    <w:tblStylePr w:type="firstCol">
      <w:rPr>
        <w:b/>
        <w:bCs/>
        <w:color w:themeColor="background1" w:val="FFFFFF"/>
      </w:rPr>
      <w:tblPr/>
      <w:tcPr>
        <w:tcBorders>
          <w:top w:val="nil"/>
          <w:left w:val="nil"/>
          <w:bottom w:space="0" w:sz="18" w:color="auto" w:val="single"/>
          <w:right w:val="nil"/>
          <w:insideH w:val="nil"/>
          <w:insideV w:val="nil"/>
        </w:tcBorders>
        <w:shd w:fill="4F81BD" w:themeFill="accent1" w:color="auto" w:val="clear"/>
      </w:tcPr>
    </w:tblStylePr>
    <w:tblStylePr w:type="lastCol">
      <w:rPr>
        <w:b/>
        <w:bCs/>
        <w:color w:themeColor="background1" w:val="FFFFFF"/>
      </w:rPr>
      <w:tblPr/>
      <w:tcPr>
        <w:tcBorders>
          <w:left w:val="nil"/>
          <w:right w:val="nil"/>
          <w:insideH w:val="nil"/>
          <w:insideV w:val="nil"/>
        </w:tcBorders>
        <w:shd w:fill="4F81BD" w:themeFill="accent1" w:color="auto" w:val="clear"/>
      </w:tcPr>
    </w:tblStylePr>
    <w:tblStylePr w:type="band1Vert">
      <w:tblPr/>
      <w:tcPr>
        <w:tcBorders>
          <w:left w:val="nil"/>
          <w:right w:val="nil"/>
          <w:insideH w:val="nil"/>
          <w:insideV w:val="nil"/>
        </w:tcBorders>
        <w:shd w:themeFillShade="d8" w:fill="D8D8D8" w:themeFill="background1" w:color="auto" w:val="clear"/>
      </w:tcPr>
    </w:tblStylePr>
    <w:tblStylePr w:type="band1Horz">
      <w:tblPr/>
      <w:tcPr>
        <w:shd w:themeFillShade="d8" w:fill="D8D8D8" w:themeFill="background1" w:color="auto"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 w:type="table" w:styleId="MediumShading2-Accent2">
    <w:name w:val="Medium Shading 2 Accent 2"/>
    <w:basedOn w:val="TableNormal"/>
    <w:uiPriority w:val="64"/>
    <w:rsid w:val="00cb0664"/>
    <w:pPr>
      <w:spacing w:lineRule="auto" w:after="0" w:line="240"/>
    </w:pPr>
    <w:tblPr>
      <w:tblStyleRowBandSize w:val="1"/>
      <w:tblStyleColBandSize w:val="1"/>
      <w:tblInd w:type="dxa" w:w="0"/>
      <w:tblBorders>
        <w:top w:space="0" w:sz="18" w:color="auto" w:val="single"/>
        <w:bottom w:space="0" w:sz="18" w:color="auto"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tcBorders>
          <w:top w:space="0" w:sz="18" w:color="auto" w:val="single"/>
          <w:left w:val="nil"/>
          <w:bottom w:space="0" w:sz="18" w:color="auto" w:val="single"/>
          <w:right w:val="nil"/>
          <w:insideH w:val="nil"/>
          <w:insideV w:val="nil"/>
        </w:tcBorders>
        <w:shd w:fill="C0504D" w:themeFill="accent2" w:color="auto" w:val="clear"/>
      </w:tcPr>
    </w:tblStylePr>
    <w:tblStylePr w:type="lastRow">
      <w:pPr>
        <w:spacing w:lineRule="auto" w:after="0" w:line="240" w:before="0"/>
      </w:pPr>
      <w:rPr>
        <w:color w:val="auto"/>
      </w:rPr>
      <w:tblPr/>
      <w:tcPr>
        <w:tcBorders>
          <w:top w:space="0" w:sz="6" w:color="auto" w:val="double"/>
          <w:left w:val="nil"/>
          <w:bottom w:space="0" w:sz="18" w:color="auto" w:val="single"/>
          <w:right w:val="nil"/>
          <w:insideH w:val="nil"/>
          <w:insideV w:val="nil"/>
        </w:tcBorders>
        <w:shd w:fill="FFFFFF" w:themeFill="background1" w:color="auto" w:val="clear"/>
      </w:tcPr>
    </w:tblStylePr>
    <w:tblStylePr w:type="firstCol">
      <w:rPr>
        <w:b/>
        <w:bCs/>
        <w:color w:themeColor="background1" w:val="FFFFFF"/>
      </w:rPr>
      <w:tblPr/>
      <w:tcPr>
        <w:tcBorders>
          <w:top w:val="nil"/>
          <w:left w:val="nil"/>
          <w:bottom w:space="0" w:sz="18" w:color="auto" w:val="single"/>
          <w:right w:val="nil"/>
          <w:insideH w:val="nil"/>
          <w:insideV w:val="nil"/>
        </w:tcBorders>
        <w:shd w:fill="C0504D" w:themeFill="accent2" w:color="auto" w:val="clear"/>
      </w:tcPr>
    </w:tblStylePr>
    <w:tblStylePr w:type="lastCol">
      <w:rPr>
        <w:b/>
        <w:bCs/>
        <w:color w:themeColor="background1" w:val="FFFFFF"/>
      </w:rPr>
      <w:tblPr/>
      <w:tcPr>
        <w:tcBorders>
          <w:left w:val="nil"/>
          <w:right w:val="nil"/>
          <w:insideH w:val="nil"/>
          <w:insideV w:val="nil"/>
        </w:tcBorders>
        <w:shd w:fill="C0504D" w:themeFill="accent2" w:color="auto" w:val="clear"/>
      </w:tcPr>
    </w:tblStylePr>
    <w:tblStylePr w:type="band1Vert">
      <w:tblPr/>
      <w:tcPr>
        <w:tcBorders>
          <w:left w:val="nil"/>
          <w:right w:val="nil"/>
          <w:insideH w:val="nil"/>
          <w:insideV w:val="nil"/>
        </w:tcBorders>
        <w:shd w:themeFillShade="d8" w:fill="D8D8D8" w:themeFill="background1" w:color="auto" w:val="clear"/>
      </w:tcPr>
    </w:tblStylePr>
    <w:tblStylePr w:type="band1Horz">
      <w:tblPr/>
      <w:tcPr>
        <w:shd w:themeFillShade="d8" w:fill="D8D8D8" w:themeFill="background1" w:color="auto"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 w:type="table" w:styleId="MediumShading2-Accent3">
    <w:name w:val="Medium Shading 2 Accent 3"/>
    <w:basedOn w:val="TableNormal"/>
    <w:uiPriority w:val="64"/>
    <w:rsid w:val="00cb0664"/>
    <w:pPr>
      <w:spacing w:lineRule="auto" w:after="0" w:line="240"/>
    </w:pPr>
    <w:tblPr>
      <w:tblStyleRowBandSize w:val="1"/>
      <w:tblStyleColBandSize w:val="1"/>
      <w:tblInd w:type="dxa" w:w="0"/>
      <w:tblBorders>
        <w:top w:space="0" w:sz="18" w:color="auto" w:val="single"/>
        <w:bottom w:space="0" w:sz="18" w:color="auto"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tcBorders>
          <w:top w:space="0" w:sz="18" w:color="auto" w:val="single"/>
          <w:left w:val="nil"/>
          <w:bottom w:space="0" w:sz="18" w:color="auto" w:val="single"/>
          <w:right w:val="nil"/>
          <w:insideH w:val="nil"/>
          <w:insideV w:val="nil"/>
        </w:tcBorders>
        <w:shd w:fill="9BBB59" w:themeFill="accent3" w:color="auto" w:val="clear"/>
      </w:tcPr>
    </w:tblStylePr>
    <w:tblStylePr w:type="lastRow">
      <w:pPr>
        <w:spacing w:lineRule="auto" w:after="0" w:line="240" w:before="0"/>
      </w:pPr>
      <w:rPr>
        <w:color w:val="auto"/>
      </w:rPr>
      <w:tblPr/>
      <w:tcPr>
        <w:tcBorders>
          <w:top w:space="0" w:sz="6" w:color="auto" w:val="double"/>
          <w:left w:val="nil"/>
          <w:bottom w:space="0" w:sz="18" w:color="auto" w:val="single"/>
          <w:right w:val="nil"/>
          <w:insideH w:val="nil"/>
          <w:insideV w:val="nil"/>
        </w:tcBorders>
        <w:shd w:fill="FFFFFF" w:themeFill="background1" w:color="auto" w:val="clear"/>
      </w:tcPr>
    </w:tblStylePr>
    <w:tblStylePr w:type="firstCol">
      <w:rPr>
        <w:b/>
        <w:bCs/>
        <w:color w:themeColor="background1" w:val="FFFFFF"/>
      </w:rPr>
      <w:tblPr/>
      <w:tcPr>
        <w:tcBorders>
          <w:top w:val="nil"/>
          <w:left w:val="nil"/>
          <w:bottom w:space="0" w:sz="18" w:color="auto" w:val="single"/>
          <w:right w:val="nil"/>
          <w:insideH w:val="nil"/>
          <w:insideV w:val="nil"/>
        </w:tcBorders>
        <w:shd w:fill="9BBB59" w:themeFill="accent3" w:color="auto" w:val="clear"/>
      </w:tcPr>
    </w:tblStylePr>
    <w:tblStylePr w:type="lastCol">
      <w:rPr>
        <w:b/>
        <w:bCs/>
        <w:color w:themeColor="background1" w:val="FFFFFF"/>
      </w:rPr>
      <w:tblPr/>
      <w:tcPr>
        <w:tcBorders>
          <w:left w:val="nil"/>
          <w:right w:val="nil"/>
          <w:insideH w:val="nil"/>
          <w:insideV w:val="nil"/>
        </w:tcBorders>
        <w:shd w:fill="9BBB59" w:themeFill="accent3" w:color="auto" w:val="clear"/>
      </w:tcPr>
    </w:tblStylePr>
    <w:tblStylePr w:type="band1Vert">
      <w:tblPr/>
      <w:tcPr>
        <w:tcBorders>
          <w:left w:val="nil"/>
          <w:right w:val="nil"/>
          <w:insideH w:val="nil"/>
          <w:insideV w:val="nil"/>
        </w:tcBorders>
        <w:shd w:themeFillShade="d8" w:fill="D8D8D8" w:themeFill="background1" w:color="auto" w:val="clear"/>
      </w:tcPr>
    </w:tblStylePr>
    <w:tblStylePr w:type="band1Horz">
      <w:tblPr/>
      <w:tcPr>
        <w:shd w:themeFillShade="d8" w:fill="D8D8D8" w:themeFill="background1" w:color="auto"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 w:type="table" w:styleId="MediumShading2-Accent4">
    <w:name w:val="Medium Shading 2 Accent 4"/>
    <w:basedOn w:val="TableNormal"/>
    <w:uiPriority w:val="64"/>
    <w:rsid w:val="00cb0664"/>
    <w:pPr>
      <w:spacing w:lineRule="auto" w:after="0" w:line="240"/>
    </w:pPr>
    <w:tblPr>
      <w:tblStyleRowBandSize w:val="1"/>
      <w:tblStyleColBandSize w:val="1"/>
      <w:tblInd w:type="dxa" w:w="0"/>
      <w:tblBorders>
        <w:top w:space="0" w:sz="18" w:color="auto" w:val="single"/>
        <w:bottom w:space="0" w:sz="18" w:color="auto"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tcBorders>
          <w:top w:space="0" w:sz="18" w:color="auto" w:val="single"/>
          <w:left w:val="nil"/>
          <w:bottom w:space="0" w:sz="18" w:color="auto" w:val="single"/>
          <w:right w:val="nil"/>
          <w:insideH w:val="nil"/>
          <w:insideV w:val="nil"/>
        </w:tcBorders>
        <w:shd w:fill="8064A2" w:themeFill="accent4" w:color="auto" w:val="clear"/>
      </w:tcPr>
    </w:tblStylePr>
    <w:tblStylePr w:type="lastRow">
      <w:pPr>
        <w:spacing w:lineRule="auto" w:after="0" w:line="240" w:before="0"/>
      </w:pPr>
      <w:rPr>
        <w:color w:val="auto"/>
      </w:rPr>
      <w:tblPr/>
      <w:tcPr>
        <w:tcBorders>
          <w:top w:space="0" w:sz="6" w:color="auto" w:val="double"/>
          <w:left w:val="nil"/>
          <w:bottom w:space="0" w:sz="18" w:color="auto" w:val="single"/>
          <w:right w:val="nil"/>
          <w:insideH w:val="nil"/>
          <w:insideV w:val="nil"/>
        </w:tcBorders>
        <w:shd w:fill="FFFFFF" w:themeFill="background1" w:color="auto" w:val="clear"/>
      </w:tcPr>
    </w:tblStylePr>
    <w:tblStylePr w:type="firstCol">
      <w:rPr>
        <w:b/>
        <w:bCs/>
        <w:color w:themeColor="background1" w:val="FFFFFF"/>
      </w:rPr>
      <w:tblPr/>
      <w:tcPr>
        <w:tcBorders>
          <w:top w:val="nil"/>
          <w:left w:val="nil"/>
          <w:bottom w:space="0" w:sz="18" w:color="auto" w:val="single"/>
          <w:right w:val="nil"/>
          <w:insideH w:val="nil"/>
          <w:insideV w:val="nil"/>
        </w:tcBorders>
        <w:shd w:fill="8064A2" w:themeFill="accent4" w:color="auto" w:val="clear"/>
      </w:tcPr>
    </w:tblStylePr>
    <w:tblStylePr w:type="lastCol">
      <w:rPr>
        <w:b/>
        <w:bCs/>
        <w:color w:themeColor="background1" w:val="FFFFFF"/>
      </w:rPr>
      <w:tblPr/>
      <w:tcPr>
        <w:tcBorders>
          <w:left w:val="nil"/>
          <w:right w:val="nil"/>
          <w:insideH w:val="nil"/>
          <w:insideV w:val="nil"/>
        </w:tcBorders>
        <w:shd w:fill="8064A2" w:themeFill="accent4" w:color="auto" w:val="clear"/>
      </w:tcPr>
    </w:tblStylePr>
    <w:tblStylePr w:type="band1Vert">
      <w:tblPr/>
      <w:tcPr>
        <w:tcBorders>
          <w:left w:val="nil"/>
          <w:right w:val="nil"/>
          <w:insideH w:val="nil"/>
          <w:insideV w:val="nil"/>
        </w:tcBorders>
        <w:shd w:themeFillShade="d8" w:fill="D8D8D8" w:themeFill="background1" w:color="auto" w:val="clear"/>
      </w:tcPr>
    </w:tblStylePr>
    <w:tblStylePr w:type="band1Horz">
      <w:tblPr/>
      <w:tcPr>
        <w:shd w:themeFillShade="d8" w:fill="D8D8D8" w:themeFill="background1" w:color="auto"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 w:type="table" w:styleId="MediumShading2-Accent5">
    <w:name w:val="Medium Shading 2 Accent 5"/>
    <w:basedOn w:val="TableNormal"/>
    <w:uiPriority w:val="64"/>
    <w:rsid w:val="00cb0664"/>
    <w:pPr>
      <w:spacing w:lineRule="auto" w:after="0" w:line="240"/>
    </w:pPr>
    <w:tblPr>
      <w:tblStyleRowBandSize w:val="1"/>
      <w:tblStyleColBandSize w:val="1"/>
      <w:tblInd w:type="dxa" w:w="0"/>
      <w:tblBorders>
        <w:top w:space="0" w:sz="18" w:color="auto" w:val="single"/>
        <w:bottom w:space="0" w:sz="18" w:color="auto"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tcBorders>
          <w:top w:space="0" w:sz="18" w:color="auto" w:val="single"/>
          <w:left w:val="nil"/>
          <w:bottom w:space="0" w:sz="18" w:color="auto" w:val="single"/>
          <w:right w:val="nil"/>
          <w:insideH w:val="nil"/>
          <w:insideV w:val="nil"/>
        </w:tcBorders>
        <w:shd w:fill="4BACC6" w:themeFill="accent5" w:color="auto" w:val="clear"/>
      </w:tcPr>
    </w:tblStylePr>
    <w:tblStylePr w:type="lastRow">
      <w:pPr>
        <w:spacing w:lineRule="auto" w:after="0" w:line="240" w:before="0"/>
      </w:pPr>
      <w:rPr>
        <w:color w:val="auto"/>
      </w:rPr>
      <w:tblPr/>
      <w:tcPr>
        <w:tcBorders>
          <w:top w:space="0" w:sz="6" w:color="auto" w:val="double"/>
          <w:left w:val="nil"/>
          <w:bottom w:space="0" w:sz="18" w:color="auto" w:val="single"/>
          <w:right w:val="nil"/>
          <w:insideH w:val="nil"/>
          <w:insideV w:val="nil"/>
        </w:tcBorders>
        <w:shd w:fill="FFFFFF" w:themeFill="background1" w:color="auto" w:val="clear"/>
      </w:tcPr>
    </w:tblStylePr>
    <w:tblStylePr w:type="firstCol">
      <w:rPr>
        <w:b/>
        <w:bCs/>
        <w:color w:themeColor="background1" w:val="FFFFFF"/>
      </w:rPr>
      <w:tblPr/>
      <w:tcPr>
        <w:tcBorders>
          <w:top w:val="nil"/>
          <w:left w:val="nil"/>
          <w:bottom w:space="0" w:sz="18" w:color="auto" w:val="single"/>
          <w:right w:val="nil"/>
          <w:insideH w:val="nil"/>
          <w:insideV w:val="nil"/>
        </w:tcBorders>
        <w:shd w:fill="4BACC6" w:themeFill="accent5" w:color="auto" w:val="clear"/>
      </w:tcPr>
    </w:tblStylePr>
    <w:tblStylePr w:type="lastCol">
      <w:rPr>
        <w:b/>
        <w:bCs/>
        <w:color w:themeColor="background1" w:val="FFFFFF"/>
      </w:rPr>
      <w:tblPr/>
      <w:tcPr>
        <w:tcBorders>
          <w:left w:val="nil"/>
          <w:right w:val="nil"/>
          <w:insideH w:val="nil"/>
          <w:insideV w:val="nil"/>
        </w:tcBorders>
        <w:shd w:fill="4BACC6" w:themeFill="accent5" w:color="auto" w:val="clear"/>
      </w:tcPr>
    </w:tblStylePr>
    <w:tblStylePr w:type="band1Vert">
      <w:tblPr/>
      <w:tcPr>
        <w:tcBorders>
          <w:left w:val="nil"/>
          <w:right w:val="nil"/>
          <w:insideH w:val="nil"/>
          <w:insideV w:val="nil"/>
        </w:tcBorders>
        <w:shd w:themeFillShade="d8" w:fill="D8D8D8" w:themeFill="background1" w:color="auto" w:val="clear"/>
      </w:tcPr>
    </w:tblStylePr>
    <w:tblStylePr w:type="band1Horz">
      <w:tblPr/>
      <w:tcPr>
        <w:shd w:themeFillShade="d8" w:fill="D8D8D8" w:themeFill="background1" w:color="auto"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 w:type="table" w:styleId="MediumShading2-Accent6">
    <w:name w:val="Medium Shading 2 Accent 6"/>
    <w:basedOn w:val="TableNormal"/>
    <w:uiPriority w:val="64"/>
    <w:rsid w:val="00cb0664"/>
    <w:pPr>
      <w:spacing w:lineRule="auto" w:after="0" w:line="240"/>
    </w:pPr>
    <w:tblPr>
      <w:tblStyleRowBandSize w:val="1"/>
      <w:tblStyleColBandSize w:val="1"/>
      <w:tblInd w:type="dxa" w:w="0"/>
      <w:tblBorders>
        <w:top w:space="0" w:sz="18" w:color="auto" w:val="single"/>
        <w:bottom w:space="0" w:sz="18" w:color="auto"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tcBorders>
          <w:top w:space="0" w:sz="18" w:color="auto" w:val="single"/>
          <w:left w:val="nil"/>
          <w:bottom w:space="0" w:sz="18" w:color="auto" w:val="single"/>
          <w:right w:val="nil"/>
          <w:insideH w:val="nil"/>
          <w:insideV w:val="nil"/>
        </w:tcBorders>
        <w:shd w:fill="F79646" w:themeFill="accent6" w:color="auto" w:val="clear"/>
      </w:tcPr>
    </w:tblStylePr>
    <w:tblStylePr w:type="lastRow">
      <w:pPr>
        <w:spacing w:lineRule="auto" w:after="0" w:line="240" w:before="0"/>
      </w:pPr>
      <w:rPr>
        <w:color w:val="auto"/>
      </w:rPr>
      <w:tblPr/>
      <w:tcPr>
        <w:tcBorders>
          <w:top w:space="0" w:sz="6" w:color="auto" w:val="double"/>
          <w:left w:val="nil"/>
          <w:bottom w:space="0" w:sz="18" w:color="auto" w:val="single"/>
          <w:right w:val="nil"/>
          <w:insideH w:val="nil"/>
          <w:insideV w:val="nil"/>
        </w:tcBorders>
        <w:shd w:fill="FFFFFF" w:themeFill="background1" w:color="auto" w:val="clear"/>
      </w:tcPr>
    </w:tblStylePr>
    <w:tblStylePr w:type="firstCol">
      <w:rPr>
        <w:b/>
        <w:bCs/>
        <w:color w:themeColor="background1" w:val="FFFFFF"/>
      </w:rPr>
      <w:tblPr/>
      <w:tcPr>
        <w:tcBorders>
          <w:top w:val="nil"/>
          <w:left w:val="nil"/>
          <w:bottom w:space="0" w:sz="18" w:color="auto" w:val="single"/>
          <w:right w:val="nil"/>
          <w:insideH w:val="nil"/>
          <w:insideV w:val="nil"/>
        </w:tcBorders>
        <w:shd w:fill="F79646" w:themeFill="accent6" w:color="auto" w:val="clear"/>
      </w:tcPr>
    </w:tblStylePr>
    <w:tblStylePr w:type="lastCol">
      <w:rPr>
        <w:b/>
        <w:bCs/>
        <w:color w:themeColor="background1" w:val="FFFFFF"/>
      </w:rPr>
      <w:tblPr/>
      <w:tcPr>
        <w:tcBorders>
          <w:left w:val="nil"/>
          <w:right w:val="nil"/>
          <w:insideH w:val="nil"/>
          <w:insideV w:val="nil"/>
        </w:tcBorders>
        <w:shd w:fill="F79646" w:themeFill="accent6" w:color="auto" w:val="clear"/>
      </w:tcPr>
    </w:tblStylePr>
    <w:tblStylePr w:type="band1Vert">
      <w:tblPr/>
      <w:tcPr>
        <w:tcBorders>
          <w:left w:val="nil"/>
          <w:right w:val="nil"/>
          <w:insideH w:val="nil"/>
          <w:insideV w:val="nil"/>
        </w:tcBorders>
        <w:shd w:themeFillShade="d8" w:fill="D8D8D8" w:themeFill="background1" w:color="auto" w:val="clear"/>
      </w:tcPr>
    </w:tblStylePr>
    <w:tblStylePr w:type="band1Horz">
      <w:tblPr/>
      <w:tcPr>
        <w:shd w:themeFillShade="d8" w:fill="D8D8D8" w:themeFill="background1" w:color="auto"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 w:type="table" w:styleId="MediumList1">
    <w:name w:val="Medium List 1"/>
    <w:basedOn w:val="TableNormal"/>
    <w:uiPriority w:val="65"/>
    <w:rsid w:val="00cb0664"/>
    <w:pPr>
      <w:spacing w:lineRule="auto" w:after="0" w:line="240"/>
    </w:pPr>
    <w:rPr>
      <w:color w:themeColor="text1" w:val="000000"/>
    </w:rPr>
    <w:tblPr>
      <w:tblStyleRowBandSize w:val="1"/>
      <w:tblStyleColBandSize w:val="1"/>
      <w:tblInd w:type="dxa" w:w="0"/>
      <w:tblBorders>
        <w:top w:space="0" w:sz="8" w:themeColor="text1" w:color="000000" w:val="single"/>
        <w:bottom w:space="0" w:sz="8" w:themeColor="text1" w:color="000000" w:val="single"/>
      </w:tblBorders>
      <w:tblCellMar>
        <w:top w:w="0" w:type="dxa"/>
        <w:left w:w="108" w:type="dxa"/>
        <w:bottom w:w="0" w:type="dxa"/>
        <w:right w:w="108" w:type="dxa"/>
      </w:tblCellMar>
    </w:tblPr>
    <w:tblStylePr w:type="firstRow">
      <w:rPr>
        <w:rFonts w:hAnsiTheme="majorHAnsi" w:asciiTheme="majorHAnsi" w:cstheme="majorBidi" w:eastAsiaTheme="majorEastAsia"/>
      </w:rPr>
      <w:tblPr/>
      <w:tcPr>
        <w:tcBorders>
          <w:top w:val="nil"/>
          <w:bottom w:space="0" w:sz="8" w:themeColor="text1" w:color="000000" w:val="single"/>
        </w:tcBorders>
      </w:tcPr>
    </w:tblStylePr>
    <w:tblStylePr w:type="lastRow">
      <w:rPr>
        <w:b/>
        <w:bCs/>
        <w:color w:themeColor="text2" w:val="1F497D"/>
      </w:rPr>
      <w:tblPr/>
      <w:tcPr>
        <w:tcBorders>
          <w:top w:space="0" w:sz="8" w:themeColor="text1" w:color="000000" w:val="single"/>
          <w:bottom w:space="0" w:sz="8" w:themeColor="text1" w:color="000000" w:val="single"/>
        </w:tcBorders>
      </w:tcPr>
    </w:tblStylePr>
    <w:tblStylePr w:type="firstCol">
      <w:rPr>
        <w:b/>
        <w:bCs/>
      </w:rPr>
      <w:tblPr/>
    </w:tblStylePr>
    <w:tblStylePr w:type="lastCol">
      <w:rPr>
        <w:b/>
        <w:bCs/>
      </w:rPr>
      <w:tblPr/>
      <w:tcPr>
        <w:tcBorders>
          <w:top w:space="0" w:sz="8" w:themeColor="text1" w:color="000000" w:val="single"/>
          <w:bottom w:space="0" w:sz="8" w:themeColor="text1" w:color="000000" w:val="single"/>
        </w:tcBorders>
      </w:tcPr>
    </w:tblStylePr>
    <w:tblStylePr w:type="band1Vert">
      <w:tblPr/>
      <w:tcPr>
        <w:shd w:themeFillTint="3f" w:fill="C0C0C0" w:themeFill="text1" w:color="auto" w:val="clear"/>
      </w:tcPr>
    </w:tblStylePr>
    <w:tblStylePr w:type="band1Horz">
      <w:tblPr/>
      <w:tcPr>
        <w:shd w:themeFillTint="3f" w:fill="C0C0C0" w:themeFill="text1" w:color="auto" w:val="clear"/>
      </w:tcPr>
    </w:tblStylePr>
  </w:style>
  <w:style w:type="table" w:styleId="MediumList1-Accent1">
    <w:name w:val="Medium List 1 Accent 1"/>
    <w:basedOn w:val="TableNormal"/>
    <w:uiPriority w:val="65"/>
    <w:rsid w:val="00cb0664"/>
    <w:pPr>
      <w:spacing w:lineRule="auto" w:after="0" w:line="240"/>
    </w:pPr>
    <w:rPr>
      <w:color w:themeColor="text1" w:val="000000"/>
    </w:rPr>
    <w:tblPr>
      <w:tblStyleRowBandSize w:val="1"/>
      <w:tblStyleColBandSize w:val="1"/>
      <w:tblInd w:type="dxa" w:w="0"/>
      <w:tblBorders>
        <w:top w:space="0" w:sz="8" w:themeColor="accent1" w:color="4F81BD" w:val="single"/>
        <w:bottom w:space="0" w:sz="8" w:themeColor="accent1" w:color="4F81BD" w:val="single"/>
      </w:tblBorders>
      <w:tblCellMar>
        <w:top w:w="0" w:type="dxa"/>
        <w:left w:w="108" w:type="dxa"/>
        <w:bottom w:w="0" w:type="dxa"/>
        <w:right w:w="108" w:type="dxa"/>
      </w:tblCellMar>
    </w:tblPr>
    <w:tblStylePr w:type="firstRow">
      <w:rPr>
        <w:rFonts w:hAnsiTheme="majorHAnsi" w:asciiTheme="majorHAnsi" w:cstheme="majorBidi" w:eastAsiaTheme="majorEastAsia"/>
      </w:rPr>
      <w:tblPr/>
      <w:tcPr>
        <w:tcBorders>
          <w:top w:val="nil"/>
          <w:bottom w:space="0" w:sz="8" w:themeColor="accent1" w:color="4F81BD" w:val="single"/>
        </w:tcBorders>
      </w:tcPr>
    </w:tblStylePr>
    <w:tblStylePr w:type="lastRow">
      <w:rPr>
        <w:b/>
        <w:bCs/>
        <w:color w:themeColor="text2" w:val="1F497D"/>
      </w:rPr>
      <w:tblPr/>
      <w:tcPr>
        <w:tcBorders>
          <w:top w:space="0" w:sz="8" w:themeColor="accent1" w:color="4F81BD" w:val="single"/>
          <w:bottom w:space="0" w:sz="8" w:themeColor="accent1" w:color="4F81BD" w:val="single"/>
        </w:tcBorders>
      </w:tcPr>
    </w:tblStylePr>
    <w:tblStylePr w:type="firstCol">
      <w:rPr>
        <w:b/>
        <w:bCs/>
      </w:rPr>
      <w:tblPr/>
    </w:tblStylePr>
    <w:tblStylePr w:type="lastCol">
      <w:rPr>
        <w:b/>
        <w:bCs/>
      </w:rPr>
      <w:tblPr/>
      <w:tcPr>
        <w:tcBorders>
          <w:top w:space="0" w:sz="8" w:themeColor="accent1" w:color="4F81BD" w:val="single"/>
          <w:bottom w:space="0" w:sz="8" w:themeColor="accent1" w:color="4F81BD" w:val="single"/>
        </w:tcBorders>
      </w:tcPr>
    </w:tblStylePr>
    <w:tblStylePr w:type="band1Vert">
      <w:tblPr/>
      <w:tcPr>
        <w:shd w:themeFillTint="3f" w:fill="D3DFEE" w:themeFill="accent1" w:color="auto" w:val="clear"/>
      </w:tcPr>
    </w:tblStylePr>
    <w:tblStylePr w:type="band1Horz">
      <w:tblPr/>
      <w:tcPr>
        <w:shd w:themeFillTint="3f" w:fill="D3DFEE" w:themeFill="accent1" w:color="auto" w:val="clear"/>
      </w:tcPr>
    </w:tblStylePr>
  </w:style>
  <w:style w:type="table" w:styleId="MediumList1-Accent2">
    <w:name w:val="Medium List 1 Accent 2"/>
    <w:basedOn w:val="TableNormal"/>
    <w:uiPriority w:val="65"/>
    <w:rsid w:val="00cb0664"/>
    <w:pPr>
      <w:spacing w:lineRule="auto" w:after="0" w:line="240"/>
    </w:pPr>
    <w:rPr>
      <w:color w:themeColor="text1" w:val="000000"/>
    </w:rPr>
    <w:tblPr>
      <w:tblStyleRowBandSize w:val="1"/>
      <w:tblStyleColBandSize w:val="1"/>
      <w:tblInd w:type="dxa" w:w="0"/>
      <w:tblBorders>
        <w:top w:space="0" w:sz="8" w:themeColor="accent2" w:color="C0504D" w:val="single"/>
        <w:bottom w:space="0" w:sz="8" w:themeColor="accent2" w:color="C0504D" w:val="single"/>
      </w:tblBorders>
      <w:tblCellMar>
        <w:top w:w="0" w:type="dxa"/>
        <w:left w:w="108" w:type="dxa"/>
        <w:bottom w:w="0" w:type="dxa"/>
        <w:right w:w="108" w:type="dxa"/>
      </w:tblCellMar>
    </w:tblPr>
    <w:tblStylePr w:type="firstRow">
      <w:rPr>
        <w:rFonts w:hAnsiTheme="majorHAnsi" w:asciiTheme="majorHAnsi" w:cstheme="majorBidi" w:eastAsiaTheme="majorEastAsia"/>
      </w:rPr>
      <w:tblPr/>
      <w:tcPr>
        <w:tcBorders>
          <w:top w:val="nil"/>
          <w:bottom w:space="0" w:sz="8" w:themeColor="accent2" w:color="C0504D" w:val="single"/>
        </w:tcBorders>
      </w:tcPr>
    </w:tblStylePr>
    <w:tblStylePr w:type="lastRow">
      <w:rPr>
        <w:b/>
        <w:bCs/>
        <w:color w:themeColor="text2" w:val="1F497D"/>
      </w:rPr>
      <w:tblPr/>
      <w:tcPr>
        <w:tcBorders>
          <w:top w:space="0" w:sz="8" w:themeColor="accent2" w:color="C0504D" w:val="single"/>
          <w:bottom w:space="0" w:sz="8" w:themeColor="accent2" w:color="C0504D" w:val="single"/>
        </w:tcBorders>
      </w:tcPr>
    </w:tblStylePr>
    <w:tblStylePr w:type="firstCol">
      <w:rPr>
        <w:b/>
        <w:bCs/>
      </w:rPr>
      <w:tblPr/>
    </w:tblStylePr>
    <w:tblStylePr w:type="lastCol">
      <w:rPr>
        <w:b/>
        <w:bCs/>
      </w:rPr>
      <w:tblPr/>
      <w:tcPr>
        <w:tcBorders>
          <w:top w:space="0" w:sz="8" w:themeColor="accent2" w:color="C0504D" w:val="single"/>
          <w:bottom w:space="0" w:sz="8" w:themeColor="accent2" w:color="C0504D" w:val="single"/>
        </w:tcBorders>
      </w:tcPr>
    </w:tblStylePr>
    <w:tblStylePr w:type="band1Vert">
      <w:tblPr/>
      <w:tcPr>
        <w:shd w:themeFillTint="3f" w:fill="EFD3D2" w:themeFill="accent2" w:color="auto" w:val="clear"/>
      </w:tcPr>
    </w:tblStylePr>
    <w:tblStylePr w:type="band1Horz">
      <w:tblPr/>
      <w:tcPr>
        <w:shd w:themeFillTint="3f" w:fill="EFD3D2" w:themeFill="accent2" w:color="auto" w:val="clear"/>
      </w:tcPr>
    </w:tblStylePr>
  </w:style>
  <w:style w:type="table" w:styleId="MediumList1-Accent3">
    <w:name w:val="Medium List 1 Accent 3"/>
    <w:basedOn w:val="TableNormal"/>
    <w:uiPriority w:val="65"/>
    <w:rsid w:val="00cb0664"/>
    <w:pPr>
      <w:spacing w:lineRule="auto" w:after="0" w:line="240"/>
    </w:pPr>
    <w:rPr>
      <w:color w:themeColor="text1" w:val="000000"/>
    </w:rPr>
    <w:tblPr>
      <w:tblStyleRowBandSize w:val="1"/>
      <w:tblStyleColBandSize w:val="1"/>
      <w:tblInd w:type="dxa" w:w="0"/>
      <w:tblBorders>
        <w:top w:space="0" w:sz="8" w:themeColor="accent3" w:color="9BBB59" w:val="single"/>
        <w:bottom w:space="0" w:sz="8" w:themeColor="accent3" w:color="9BBB59" w:val="single"/>
      </w:tblBorders>
      <w:tblCellMar>
        <w:top w:w="0" w:type="dxa"/>
        <w:left w:w="108" w:type="dxa"/>
        <w:bottom w:w="0" w:type="dxa"/>
        <w:right w:w="108" w:type="dxa"/>
      </w:tblCellMar>
    </w:tblPr>
    <w:tblStylePr w:type="firstRow">
      <w:rPr>
        <w:rFonts w:hAnsiTheme="majorHAnsi" w:asciiTheme="majorHAnsi" w:cstheme="majorBidi" w:eastAsiaTheme="majorEastAsia"/>
      </w:rPr>
      <w:tblPr/>
      <w:tcPr>
        <w:tcBorders>
          <w:top w:val="nil"/>
          <w:bottom w:space="0" w:sz="8" w:themeColor="accent3" w:color="9BBB59" w:val="single"/>
        </w:tcBorders>
      </w:tcPr>
    </w:tblStylePr>
    <w:tblStylePr w:type="lastRow">
      <w:rPr>
        <w:b/>
        <w:bCs/>
        <w:color w:themeColor="text2" w:val="1F497D"/>
      </w:rPr>
      <w:tblPr/>
      <w:tcPr>
        <w:tcBorders>
          <w:top w:space="0" w:sz="8" w:themeColor="accent3" w:color="9BBB59" w:val="single"/>
          <w:bottom w:space="0" w:sz="8" w:themeColor="accent3" w:color="9BBB59" w:val="single"/>
        </w:tcBorders>
      </w:tcPr>
    </w:tblStylePr>
    <w:tblStylePr w:type="firstCol">
      <w:rPr>
        <w:b/>
        <w:bCs/>
      </w:rPr>
      <w:tblPr/>
    </w:tblStylePr>
    <w:tblStylePr w:type="lastCol">
      <w:rPr>
        <w:b/>
        <w:bCs/>
      </w:rPr>
      <w:tblPr/>
      <w:tcPr>
        <w:tcBorders>
          <w:top w:space="0" w:sz="8" w:themeColor="accent3" w:color="9BBB59" w:val="single"/>
          <w:bottom w:space="0" w:sz="8" w:themeColor="accent3" w:color="9BBB59" w:val="single"/>
        </w:tcBorders>
      </w:tcPr>
    </w:tblStylePr>
    <w:tblStylePr w:type="band1Vert">
      <w:tblPr/>
      <w:tcPr>
        <w:shd w:themeFillTint="3f" w:fill="E6EED5" w:themeFill="accent3" w:color="auto" w:val="clear"/>
      </w:tcPr>
    </w:tblStylePr>
    <w:tblStylePr w:type="band1Horz">
      <w:tblPr/>
      <w:tcPr>
        <w:shd w:themeFillTint="3f" w:fill="E6EED5" w:themeFill="accent3" w:color="auto" w:val="clear"/>
      </w:tcPr>
    </w:tblStylePr>
  </w:style>
  <w:style w:type="table" w:styleId="MediumList1-Accent4">
    <w:name w:val="Medium List 1 Accent 4"/>
    <w:basedOn w:val="TableNormal"/>
    <w:uiPriority w:val="65"/>
    <w:rsid w:val="00cb0664"/>
    <w:pPr>
      <w:spacing w:lineRule="auto" w:after="0" w:line="240"/>
    </w:pPr>
    <w:rPr>
      <w:color w:themeColor="text1" w:val="000000"/>
    </w:rPr>
    <w:tblPr>
      <w:tblStyleRowBandSize w:val="1"/>
      <w:tblStyleColBandSize w:val="1"/>
      <w:tblInd w:type="dxa" w:w="0"/>
      <w:tblBorders>
        <w:top w:space="0" w:sz="8" w:themeColor="accent4" w:color="8064A2" w:val="single"/>
        <w:bottom w:space="0" w:sz="8" w:themeColor="accent4" w:color="8064A2" w:val="single"/>
      </w:tblBorders>
      <w:tblCellMar>
        <w:top w:w="0" w:type="dxa"/>
        <w:left w:w="108" w:type="dxa"/>
        <w:bottom w:w="0" w:type="dxa"/>
        <w:right w:w="108" w:type="dxa"/>
      </w:tblCellMar>
    </w:tblPr>
    <w:tblStylePr w:type="firstRow">
      <w:rPr>
        <w:rFonts w:hAnsiTheme="majorHAnsi" w:asciiTheme="majorHAnsi" w:cstheme="majorBidi" w:eastAsiaTheme="majorEastAsia"/>
      </w:rPr>
      <w:tblPr/>
      <w:tcPr>
        <w:tcBorders>
          <w:top w:val="nil"/>
          <w:bottom w:space="0" w:sz="8" w:themeColor="accent4" w:color="8064A2" w:val="single"/>
        </w:tcBorders>
      </w:tcPr>
    </w:tblStylePr>
    <w:tblStylePr w:type="lastRow">
      <w:rPr>
        <w:b/>
        <w:bCs/>
        <w:color w:themeColor="text2" w:val="1F497D"/>
      </w:rPr>
      <w:tblPr/>
      <w:tcPr>
        <w:tcBorders>
          <w:top w:space="0" w:sz="8" w:themeColor="accent4" w:color="8064A2" w:val="single"/>
          <w:bottom w:space="0" w:sz="8" w:themeColor="accent4" w:color="8064A2" w:val="single"/>
        </w:tcBorders>
      </w:tcPr>
    </w:tblStylePr>
    <w:tblStylePr w:type="firstCol">
      <w:rPr>
        <w:b/>
        <w:bCs/>
      </w:rPr>
      <w:tblPr/>
    </w:tblStylePr>
    <w:tblStylePr w:type="lastCol">
      <w:rPr>
        <w:b/>
        <w:bCs/>
      </w:rPr>
      <w:tblPr/>
      <w:tcPr>
        <w:tcBorders>
          <w:top w:space="0" w:sz="8" w:themeColor="accent4" w:color="8064A2" w:val="single"/>
          <w:bottom w:space="0" w:sz="8" w:themeColor="accent4" w:color="8064A2" w:val="single"/>
        </w:tcBorders>
      </w:tcPr>
    </w:tblStylePr>
    <w:tblStylePr w:type="band1Vert">
      <w:tblPr/>
      <w:tcPr>
        <w:shd w:themeFillTint="3f" w:fill="DFD8E8" w:themeFill="accent4" w:color="auto" w:val="clear"/>
      </w:tcPr>
    </w:tblStylePr>
    <w:tblStylePr w:type="band1Horz">
      <w:tblPr/>
      <w:tcPr>
        <w:shd w:themeFillTint="3f" w:fill="DFD8E8" w:themeFill="accent4" w:color="auto" w:val="clear"/>
      </w:tcPr>
    </w:tblStylePr>
  </w:style>
  <w:style w:type="table" w:styleId="MediumList1-Accent5">
    <w:name w:val="Medium List 1 Accent 5"/>
    <w:basedOn w:val="TableNormal"/>
    <w:uiPriority w:val="65"/>
    <w:rsid w:val="00cb0664"/>
    <w:pPr>
      <w:spacing w:lineRule="auto" w:after="0" w:line="240"/>
    </w:pPr>
    <w:rPr>
      <w:color w:themeColor="text1" w:val="000000"/>
    </w:rPr>
    <w:tblPr>
      <w:tblStyleRowBandSize w:val="1"/>
      <w:tblStyleColBandSize w:val="1"/>
      <w:tblInd w:type="dxa" w:w="0"/>
      <w:tblBorders>
        <w:top w:space="0" w:sz="8" w:themeColor="accent5" w:color="4BACC6" w:val="single"/>
        <w:bottom w:space="0" w:sz="8" w:themeColor="accent5" w:color="4BACC6" w:val="single"/>
      </w:tblBorders>
      <w:tblCellMar>
        <w:top w:w="0" w:type="dxa"/>
        <w:left w:w="108" w:type="dxa"/>
        <w:bottom w:w="0" w:type="dxa"/>
        <w:right w:w="108" w:type="dxa"/>
      </w:tblCellMar>
    </w:tblPr>
    <w:tblStylePr w:type="firstRow">
      <w:rPr>
        <w:rFonts w:hAnsiTheme="majorHAnsi" w:asciiTheme="majorHAnsi" w:cstheme="majorBidi" w:eastAsiaTheme="majorEastAsia"/>
      </w:rPr>
      <w:tblPr/>
      <w:tcPr>
        <w:tcBorders>
          <w:top w:val="nil"/>
          <w:bottom w:space="0" w:sz="8" w:themeColor="accent5" w:color="4BACC6" w:val="single"/>
        </w:tcBorders>
      </w:tcPr>
    </w:tblStylePr>
    <w:tblStylePr w:type="lastRow">
      <w:rPr>
        <w:b/>
        <w:bCs/>
        <w:color w:themeColor="text2" w:val="1F497D"/>
      </w:rPr>
      <w:tblPr/>
      <w:tcPr>
        <w:tcBorders>
          <w:top w:space="0" w:sz="8" w:themeColor="accent5" w:color="4BACC6" w:val="single"/>
          <w:bottom w:space="0" w:sz="8" w:themeColor="accent5" w:color="4BACC6" w:val="single"/>
        </w:tcBorders>
      </w:tcPr>
    </w:tblStylePr>
    <w:tblStylePr w:type="firstCol">
      <w:rPr>
        <w:b/>
        <w:bCs/>
      </w:rPr>
      <w:tblPr/>
    </w:tblStylePr>
    <w:tblStylePr w:type="lastCol">
      <w:rPr>
        <w:b/>
        <w:bCs/>
      </w:rPr>
      <w:tblPr/>
      <w:tcPr>
        <w:tcBorders>
          <w:top w:space="0" w:sz="8" w:themeColor="accent5" w:color="4BACC6" w:val="single"/>
          <w:bottom w:space="0" w:sz="8" w:themeColor="accent5" w:color="4BACC6" w:val="single"/>
        </w:tcBorders>
      </w:tcPr>
    </w:tblStylePr>
    <w:tblStylePr w:type="band1Vert">
      <w:tblPr/>
      <w:tcPr>
        <w:shd w:themeFillTint="3f" w:fill="D2EAF1" w:themeFill="accent5" w:color="auto" w:val="clear"/>
      </w:tcPr>
    </w:tblStylePr>
    <w:tblStylePr w:type="band1Horz">
      <w:tblPr/>
      <w:tcPr>
        <w:shd w:themeFillTint="3f" w:fill="D2EAF1" w:themeFill="accent5" w:color="auto" w:val="clear"/>
      </w:tcPr>
    </w:tblStylePr>
  </w:style>
  <w:style w:type="table" w:styleId="MediumList1-Accent6">
    <w:name w:val="Medium List 1 Accent 6"/>
    <w:basedOn w:val="TableNormal"/>
    <w:uiPriority w:val="65"/>
    <w:rsid w:val="00cb0664"/>
    <w:pPr>
      <w:spacing w:lineRule="auto" w:after="0" w:line="240"/>
    </w:pPr>
    <w:rPr>
      <w:color w:themeColor="text1" w:val="000000"/>
    </w:rPr>
    <w:tblPr>
      <w:tblStyleRowBandSize w:val="1"/>
      <w:tblStyleColBandSize w:val="1"/>
      <w:tblInd w:type="dxa" w:w="0"/>
      <w:tblBorders>
        <w:top w:space="0" w:sz="8" w:themeColor="accent6" w:color="F79646" w:val="single"/>
        <w:bottom w:space="0" w:sz="8" w:themeColor="accent6" w:color="F79646" w:val="single"/>
      </w:tblBorders>
      <w:tblCellMar>
        <w:top w:w="0" w:type="dxa"/>
        <w:left w:w="108" w:type="dxa"/>
        <w:bottom w:w="0" w:type="dxa"/>
        <w:right w:w="108" w:type="dxa"/>
      </w:tblCellMar>
    </w:tblPr>
    <w:tblStylePr w:type="firstRow">
      <w:rPr>
        <w:rFonts w:hAnsiTheme="majorHAnsi" w:asciiTheme="majorHAnsi" w:cstheme="majorBidi" w:eastAsiaTheme="majorEastAsia"/>
      </w:rPr>
      <w:tblPr/>
      <w:tcPr>
        <w:tcBorders>
          <w:top w:val="nil"/>
          <w:bottom w:space="0" w:sz="8" w:themeColor="accent6" w:color="F79646" w:val="single"/>
        </w:tcBorders>
      </w:tcPr>
    </w:tblStylePr>
    <w:tblStylePr w:type="lastRow">
      <w:rPr>
        <w:b/>
        <w:bCs/>
        <w:color w:themeColor="text2" w:val="1F497D"/>
      </w:rPr>
      <w:tblPr/>
      <w:tcPr>
        <w:tcBorders>
          <w:top w:space="0" w:sz="8" w:themeColor="accent6" w:color="F79646" w:val="single"/>
          <w:bottom w:space="0" w:sz="8" w:themeColor="accent6" w:color="F79646" w:val="single"/>
        </w:tcBorders>
      </w:tcPr>
    </w:tblStylePr>
    <w:tblStylePr w:type="firstCol">
      <w:rPr>
        <w:b/>
        <w:bCs/>
      </w:rPr>
      <w:tblPr/>
    </w:tblStylePr>
    <w:tblStylePr w:type="lastCol">
      <w:rPr>
        <w:b/>
        <w:bCs/>
      </w:rPr>
      <w:tblPr/>
      <w:tcPr>
        <w:tcBorders>
          <w:top w:space="0" w:sz="8" w:themeColor="accent6" w:color="F79646" w:val="single"/>
          <w:bottom w:space="0" w:sz="8" w:themeColor="accent6" w:color="F79646" w:val="single"/>
        </w:tcBorders>
      </w:tcPr>
    </w:tblStylePr>
    <w:tblStylePr w:type="band1Vert">
      <w:tblPr/>
      <w:tcPr>
        <w:shd w:themeFillTint="3f" w:fill="FDE4D0" w:themeFill="accent6" w:color="auto" w:val="clear"/>
      </w:tcPr>
    </w:tblStylePr>
    <w:tblStylePr w:type="band1Horz">
      <w:tblPr/>
      <w:tcPr>
        <w:shd w:themeFillTint="3f" w:fill="FDE4D0" w:themeFill="accent6" w:color="auto" w:val="clear"/>
      </w:tcPr>
    </w:tblStylePr>
  </w:style>
  <w:style w:type="table" w:styleId="MediumList2">
    <w:name w:val="Medium List 2"/>
    <w:basedOn w:val="TableNormal"/>
    <w:uiPriority w:val="66"/>
    <w:rsid w:val="00cb0664"/>
    <w:pPr>
      <w:spacing w:lineRule="auto" w:after="0" w:line="240"/>
    </w:pPr>
    <w:rPr>
      <w:rFonts w:hAnsiTheme="majorHAnsi" w:asciiTheme="majorHAnsi" w:cstheme="majorBidi" w:eastAsiaTheme="majorEastAsia"/>
      <w:color w:themeColor="text1" w:val="000000"/>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w="0" w:type="dxa"/>
        <w:left w:w="108" w:type="dxa"/>
        <w:bottom w:w="0" w:type="dxa"/>
        <w:right w:w="108" w:type="dxa"/>
      </w:tblCellMar>
    </w:tblPr>
    <w:tblStylePr w:type="firstRow">
      <w:rPr>
        <w:sz w:val="24"/>
        <w:szCs w:val="24"/>
      </w:rPr>
      <w:tblPr/>
      <w:tcPr>
        <w:tcBorders>
          <w:top w:val="nil"/>
          <w:left w:val="nil"/>
          <w:bottom w:space="0" w:sz="24" w:themeColor="text1" w:color="000000" w:val="single"/>
          <w:right w:val="nil"/>
          <w:insideH w:val="nil"/>
          <w:insideV w:val="nil"/>
        </w:tcBorders>
        <w:shd w:fill="FFFFFF" w:themeFill="background1" w:color="auto" w:val="clear"/>
      </w:tcPr>
    </w:tblStylePr>
    <w:tblStylePr w:type="lastRow">
      <w:tblPr/>
      <w:tcPr>
        <w:tcBorders>
          <w:top w:space="0" w:sz="8" w:themeColor="text1" w:color="000000" w:val="single"/>
          <w:left w:val="nil"/>
          <w:bottom w:val="nil"/>
          <w:right w:val="nil"/>
          <w:insideH w:val="nil"/>
          <w:insideV w:val="nil"/>
        </w:tcBorders>
        <w:shd w:fill="FFFFFF" w:themeFill="background1" w:color="auto" w:val="clear"/>
      </w:tcPr>
    </w:tblStylePr>
    <w:tblStylePr w:type="firstCol">
      <w:tblPr/>
      <w:tcPr>
        <w:tcBorders>
          <w:top w:val="nil"/>
          <w:left w:val="nil"/>
          <w:bottom w:val="nil"/>
          <w:right w:space="0" w:sz="8" w:themeColor="text1" w:color="000000" w:val="single"/>
          <w:insideH w:val="nil"/>
          <w:insideV w:val="nil"/>
        </w:tcBorders>
        <w:shd w:fill="FFFFFF" w:themeFill="background1" w:color="auto" w:val="clear"/>
      </w:tcPr>
    </w:tblStylePr>
    <w:tblStylePr w:type="lastCol">
      <w:tblPr/>
      <w:tcPr>
        <w:tcBorders>
          <w:top w:val="nil"/>
          <w:left w:space="0" w:sz="8" w:themeColor="text1" w:color="000000" w:val="single"/>
          <w:bottom w:val="nil"/>
          <w:right w:val="nil"/>
          <w:insideH w:val="nil"/>
          <w:insideV w:val="nil"/>
        </w:tcBorders>
        <w:shd w:fill="FFFFFF" w:themeFill="background1" w:color="auto" w:val="clear"/>
      </w:tcPr>
    </w:tblStylePr>
    <w:tblStylePr w:type="band1Vert">
      <w:tblPr/>
      <w:tcPr>
        <w:tcBorders>
          <w:left w:val="nil"/>
          <w:right w:val="nil"/>
          <w:insideH w:val="nil"/>
          <w:insideV w:val="nil"/>
        </w:tcBorders>
        <w:shd w:themeFillTint="3f" w:fill="C0C0C0" w:themeFill="text1" w:color="auto" w:val="clear"/>
      </w:tcPr>
    </w:tblStylePr>
    <w:tblStylePr w:type="band1Horz">
      <w:tblPr/>
      <w:tcPr>
        <w:tcBorders>
          <w:top w:val="nil"/>
          <w:bottom w:val="nil"/>
          <w:insideH w:val="nil"/>
          <w:insideV w:val="nil"/>
        </w:tcBorders>
        <w:shd w:themeFillTint="3f" w:fill="C0C0C0" w:themeFill="text1" w:color="auto" w:val="clear"/>
      </w:tcPr>
    </w:tblStylePr>
    <w:tblStylePr w:type="nwCell">
      <w:tblPr/>
      <w:tcPr>
        <w:shd w:fill="FFFFFF" w:themeFill="background1" w:color="auto" w:val="clear"/>
      </w:tcPr>
    </w:tblStylePr>
    <w:tblStylePr w:type="swCell">
      <w:tblPr/>
      <w:tcPr>
        <w:tcBorders>
          <w:top w:val="nil"/>
        </w:tcBorders>
      </w:tcPr>
    </w:tblStylePr>
  </w:style>
  <w:style w:type="table" w:styleId="MediumList2-Accent1">
    <w:name w:val="Medium List 2 Accent 1"/>
    <w:basedOn w:val="TableNormal"/>
    <w:uiPriority w:val="66"/>
    <w:rsid w:val="00cb0664"/>
    <w:pPr>
      <w:spacing w:lineRule="auto" w:after="0" w:line="240"/>
    </w:pPr>
    <w:rPr>
      <w:rFonts w:hAnsiTheme="majorHAnsi" w:asciiTheme="majorHAnsi" w:cstheme="majorBidi" w:eastAsiaTheme="majorEastAsia"/>
      <w:color w:themeColor="text1" w:val="000000"/>
    </w:rPr>
    <w:tblPr>
      <w:tblStyleRowBandSize w:val="1"/>
      <w:tblStyleColBandSize w:val="1"/>
      <w:tblInd w:type="dxa" w:w="0"/>
      <w:tblBorders>
        <w:top w:space="0" w:sz="8" w:themeColor="accent1" w:color="4F81BD" w:val="single"/>
        <w:left w:space="0" w:sz="8" w:themeColor="accent1" w:color="4F81BD" w:val="single"/>
        <w:bottom w:space="0" w:sz="8" w:themeColor="accent1" w:color="4F81BD" w:val="single"/>
        <w:right w:space="0" w:sz="8" w:themeColor="accent1" w:color="4F81BD" w:val="single"/>
      </w:tblBorders>
      <w:tblCellMar>
        <w:top w:w="0" w:type="dxa"/>
        <w:left w:w="108" w:type="dxa"/>
        <w:bottom w:w="0" w:type="dxa"/>
        <w:right w:w="108" w:type="dxa"/>
      </w:tblCellMar>
    </w:tblPr>
    <w:tblStylePr w:type="firstRow">
      <w:rPr>
        <w:sz w:val="24"/>
        <w:szCs w:val="24"/>
      </w:rPr>
      <w:tblPr/>
      <w:tcPr>
        <w:tcBorders>
          <w:top w:val="nil"/>
          <w:left w:val="nil"/>
          <w:bottom w:space="0" w:sz="24" w:themeColor="accent1" w:color="4F81BD" w:val="single"/>
          <w:right w:val="nil"/>
          <w:insideH w:val="nil"/>
          <w:insideV w:val="nil"/>
        </w:tcBorders>
        <w:shd w:fill="FFFFFF" w:themeFill="background1" w:color="auto" w:val="clear"/>
      </w:tcPr>
    </w:tblStylePr>
    <w:tblStylePr w:type="lastRow">
      <w:tblPr/>
      <w:tcPr>
        <w:tcBorders>
          <w:top w:space="0" w:sz="8" w:themeColor="accent1" w:color="4F81BD" w:val="single"/>
          <w:left w:val="nil"/>
          <w:bottom w:val="nil"/>
          <w:right w:val="nil"/>
          <w:insideH w:val="nil"/>
          <w:insideV w:val="nil"/>
        </w:tcBorders>
        <w:shd w:fill="FFFFFF" w:themeFill="background1" w:color="auto" w:val="clear"/>
      </w:tcPr>
    </w:tblStylePr>
    <w:tblStylePr w:type="firstCol">
      <w:tblPr/>
      <w:tcPr>
        <w:tcBorders>
          <w:top w:val="nil"/>
          <w:left w:val="nil"/>
          <w:bottom w:val="nil"/>
          <w:right w:space="0" w:sz="8" w:themeColor="accent1" w:color="4F81BD" w:val="single"/>
          <w:insideH w:val="nil"/>
          <w:insideV w:val="nil"/>
        </w:tcBorders>
        <w:shd w:fill="FFFFFF" w:themeFill="background1" w:color="auto" w:val="clear"/>
      </w:tcPr>
    </w:tblStylePr>
    <w:tblStylePr w:type="lastCol">
      <w:tblPr/>
      <w:tcPr>
        <w:tcBorders>
          <w:top w:val="nil"/>
          <w:left w:space="0" w:sz="8" w:themeColor="accent1" w:color="4F81BD" w:val="single"/>
          <w:bottom w:val="nil"/>
          <w:right w:val="nil"/>
          <w:insideH w:val="nil"/>
          <w:insideV w:val="nil"/>
        </w:tcBorders>
        <w:shd w:fill="FFFFFF" w:themeFill="background1" w:color="auto" w:val="clear"/>
      </w:tcPr>
    </w:tblStylePr>
    <w:tblStylePr w:type="band1Vert">
      <w:tblPr/>
      <w:tcPr>
        <w:tcBorders>
          <w:left w:val="nil"/>
          <w:right w:val="nil"/>
          <w:insideH w:val="nil"/>
          <w:insideV w:val="nil"/>
        </w:tcBorders>
        <w:shd w:themeFillTint="3f" w:fill="D3DFEE" w:themeFill="accent1" w:color="auto" w:val="clear"/>
      </w:tcPr>
    </w:tblStylePr>
    <w:tblStylePr w:type="band1Horz">
      <w:tblPr/>
      <w:tcPr>
        <w:tcBorders>
          <w:top w:val="nil"/>
          <w:bottom w:val="nil"/>
          <w:insideH w:val="nil"/>
          <w:insideV w:val="nil"/>
        </w:tcBorders>
        <w:shd w:themeFillTint="3f" w:fill="D3DFEE" w:themeFill="accent1" w:color="auto" w:val="clear"/>
      </w:tcPr>
    </w:tblStylePr>
    <w:tblStylePr w:type="nwCell">
      <w:tblPr/>
      <w:tcPr>
        <w:shd w:fill="FFFFFF" w:themeFill="background1" w:color="auto" w:val="clear"/>
      </w:tcPr>
    </w:tblStylePr>
    <w:tblStylePr w:type="swCell">
      <w:tblPr/>
      <w:tcPr>
        <w:tcBorders>
          <w:top w:val="nil"/>
        </w:tcBorders>
      </w:tcPr>
    </w:tblStylePr>
  </w:style>
  <w:style w:type="table" w:styleId="MediumList2-Accent2">
    <w:name w:val="Medium List 2 Accent 2"/>
    <w:basedOn w:val="TableNormal"/>
    <w:uiPriority w:val="66"/>
    <w:rsid w:val="00cb0664"/>
    <w:pPr>
      <w:spacing w:lineRule="auto" w:after="0" w:line="240"/>
    </w:pPr>
    <w:rPr>
      <w:rFonts w:hAnsiTheme="majorHAnsi" w:asciiTheme="majorHAnsi" w:cstheme="majorBidi" w:eastAsiaTheme="majorEastAsia"/>
      <w:color w:themeColor="text1" w:val="000000"/>
    </w:rPr>
    <w:tblPr>
      <w:tblStyleRowBandSize w:val="1"/>
      <w:tblStyleColBandSize w:val="1"/>
      <w:tblInd w:type="dxa" w:w="0"/>
      <w:tblBorders>
        <w:top w:space="0" w:sz="8" w:themeColor="accent2" w:color="C0504D" w:val="single"/>
        <w:left w:space="0" w:sz="8" w:themeColor="accent2" w:color="C0504D" w:val="single"/>
        <w:bottom w:space="0" w:sz="8" w:themeColor="accent2" w:color="C0504D" w:val="single"/>
        <w:right w:space="0" w:sz="8" w:themeColor="accent2" w:color="C0504D" w:val="single"/>
      </w:tblBorders>
      <w:tblCellMar>
        <w:top w:w="0" w:type="dxa"/>
        <w:left w:w="108" w:type="dxa"/>
        <w:bottom w:w="0" w:type="dxa"/>
        <w:right w:w="108" w:type="dxa"/>
      </w:tblCellMar>
    </w:tblPr>
    <w:tblStylePr w:type="firstRow">
      <w:rPr>
        <w:sz w:val="24"/>
        <w:szCs w:val="24"/>
      </w:rPr>
      <w:tblPr/>
      <w:tcPr>
        <w:tcBorders>
          <w:top w:val="nil"/>
          <w:left w:val="nil"/>
          <w:bottom w:space="0" w:sz="24" w:themeColor="accent2" w:color="C0504D" w:val="single"/>
          <w:right w:val="nil"/>
          <w:insideH w:val="nil"/>
          <w:insideV w:val="nil"/>
        </w:tcBorders>
        <w:shd w:fill="FFFFFF" w:themeFill="background1" w:color="auto" w:val="clear"/>
      </w:tcPr>
    </w:tblStylePr>
    <w:tblStylePr w:type="lastRow">
      <w:tblPr/>
      <w:tcPr>
        <w:tcBorders>
          <w:top w:space="0" w:sz="8" w:themeColor="accent2" w:color="C0504D" w:val="single"/>
          <w:left w:val="nil"/>
          <w:bottom w:val="nil"/>
          <w:right w:val="nil"/>
          <w:insideH w:val="nil"/>
          <w:insideV w:val="nil"/>
        </w:tcBorders>
        <w:shd w:fill="FFFFFF" w:themeFill="background1" w:color="auto" w:val="clear"/>
      </w:tcPr>
    </w:tblStylePr>
    <w:tblStylePr w:type="firstCol">
      <w:tblPr/>
      <w:tcPr>
        <w:tcBorders>
          <w:top w:val="nil"/>
          <w:left w:val="nil"/>
          <w:bottom w:val="nil"/>
          <w:right w:space="0" w:sz="8" w:themeColor="accent2" w:color="C0504D" w:val="single"/>
          <w:insideH w:val="nil"/>
          <w:insideV w:val="nil"/>
        </w:tcBorders>
        <w:shd w:fill="FFFFFF" w:themeFill="background1" w:color="auto" w:val="clear"/>
      </w:tcPr>
    </w:tblStylePr>
    <w:tblStylePr w:type="lastCol">
      <w:tblPr/>
      <w:tcPr>
        <w:tcBorders>
          <w:top w:val="nil"/>
          <w:left w:space="0" w:sz="8" w:themeColor="accent2" w:color="C0504D" w:val="single"/>
          <w:bottom w:val="nil"/>
          <w:right w:val="nil"/>
          <w:insideH w:val="nil"/>
          <w:insideV w:val="nil"/>
        </w:tcBorders>
        <w:shd w:fill="FFFFFF" w:themeFill="background1" w:color="auto" w:val="clear"/>
      </w:tcPr>
    </w:tblStylePr>
    <w:tblStylePr w:type="band1Vert">
      <w:tblPr/>
      <w:tcPr>
        <w:tcBorders>
          <w:left w:val="nil"/>
          <w:right w:val="nil"/>
          <w:insideH w:val="nil"/>
          <w:insideV w:val="nil"/>
        </w:tcBorders>
        <w:shd w:themeFillTint="3f" w:fill="EFD3D2" w:themeFill="accent2" w:color="auto" w:val="clear"/>
      </w:tcPr>
    </w:tblStylePr>
    <w:tblStylePr w:type="band1Horz">
      <w:tblPr/>
      <w:tcPr>
        <w:tcBorders>
          <w:top w:val="nil"/>
          <w:bottom w:val="nil"/>
          <w:insideH w:val="nil"/>
          <w:insideV w:val="nil"/>
        </w:tcBorders>
        <w:shd w:themeFillTint="3f" w:fill="EFD3D2" w:themeFill="accent2" w:color="auto" w:val="clear"/>
      </w:tcPr>
    </w:tblStylePr>
    <w:tblStylePr w:type="nwCell">
      <w:tblPr/>
      <w:tcPr>
        <w:shd w:fill="FFFFFF" w:themeFill="background1" w:color="auto" w:val="clear"/>
      </w:tcPr>
    </w:tblStylePr>
    <w:tblStylePr w:type="swCell">
      <w:tblPr/>
      <w:tcPr>
        <w:tcBorders>
          <w:top w:val="nil"/>
        </w:tcBorders>
      </w:tcPr>
    </w:tblStylePr>
  </w:style>
  <w:style w:type="table" w:styleId="MediumList2-Accent3">
    <w:name w:val="Medium List 2 Accent 3"/>
    <w:basedOn w:val="TableNormal"/>
    <w:uiPriority w:val="66"/>
    <w:rsid w:val="00cb0664"/>
    <w:pPr>
      <w:spacing w:lineRule="auto" w:after="0" w:line="240"/>
    </w:pPr>
    <w:rPr>
      <w:rFonts w:hAnsiTheme="majorHAnsi" w:asciiTheme="majorHAnsi" w:cstheme="majorBidi" w:eastAsiaTheme="majorEastAsia"/>
      <w:color w:themeColor="text1" w:val="000000"/>
    </w:rPr>
    <w:tblPr>
      <w:tblStyleRowBandSize w:val="1"/>
      <w:tblStyleColBandSize w:val="1"/>
      <w:tblInd w:type="dxa" w:w="0"/>
      <w:tblBorders>
        <w:top w:space="0" w:sz="8" w:themeColor="accent3" w:color="9BBB59" w:val="single"/>
        <w:left w:space="0" w:sz="8" w:themeColor="accent3" w:color="9BBB59" w:val="single"/>
        <w:bottom w:space="0" w:sz="8" w:themeColor="accent3" w:color="9BBB59" w:val="single"/>
        <w:right w:space="0" w:sz="8" w:themeColor="accent3" w:color="9BBB59" w:val="single"/>
      </w:tblBorders>
      <w:tblCellMar>
        <w:top w:w="0" w:type="dxa"/>
        <w:left w:w="108" w:type="dxa"/>
        <w:bottom w:w="0" w:type="dxa"/>
        <w:right w:w="108" w:type="dxa"/>
      </w:tblCellMar>
    </w:tblPr>
    <w:tblStylePr w:type="firstRow">
      <w:rPr>
        <w:sz w:val="24"/>
        <w:szCs w:val="24"/>
      </w:rPr>
      <w:tblPr/>
      <w:tcPr>
        <w:tcBorders>
          <w:top w:val="nil"/>
          <w:left w:val="nil"/>
          <w:bottom w:space="0" w:sz="24" w:themeColor="accent3" w:color="9BBB59" w:val="single"/>
          <w:right w:val="nil"/>
          <w:insideH w:val="nil"/>
          <w:insideV w:val="nil"/>
        </w:tcBorders>
        <w:shd w:fill="FFFFFF" w:themeFill="background1" w:color="auto" w:val="clear"/>
      </w:tcPr>
    </w:tblStylePr>
    <w:tblStylePr w:type="lastRow">
      <w:tblPr/>
      <w:tcPr>
        <w:tcBorders>
          <w:top w:space="0" w:sz="8" w:themeColor="accent3" w:color="9BBB59" w:val="single"/>
          <w:left w:val="nil"/>
          <w:bottom w:val="nil"/>
          <w:right w:val="nil"/>
          <w:insideH w:val="nil"/>
          <w:insideV w:val="nil"/>
        </w:tcBorders>
        <w:shd w:fill="FFFFFF" w:themeFill="background1" w:color="auto" w:val="clear"/>
      </w:tcPr>
    </w:tblStylePr>
    <w:tblStylePr w:type="firstCol">
      <w:tblPr/>
      <w:tcPr>
        <w:tcBorders>
          <w:top w:val="nil"/>
          <w:left w:val="nil"/>
          <w:bottom w:val="nil"/>
          <w:right w:space="0" w:sz="8" w:themeColor="accent3" w:color="9BBB59" w:val="single"/>
          <w:insideH w:val="nil"/>
          <w:insideV w:val="nil"/>
        </w:tcBorders>
        <w:shd w:fill="FFFFFF" w:themeFill="background1" w:color="auto" w:val="clear"/>
      </w:tcPr>
    </w:tblStylePr>
    <w:tblStylePr w:type="lastCol">
      <w:tblPr/>
      <w:tcPr>
        <w:tcBorders>
          <w:top w:val="nil"/>
          <w:left w:space="0" w:sz="8" w:themeColor="accent3" w:color="9BBB59" w:val="single"/>
          <w:bottom w:val="nil"/>
          <w:right w:val="nil"/>
          <w:insideH w:val="nil"/>
          <w:insideV w:val="nil"/>
        </w:tcBorders>
        <w:shd w:fill="FFFFFF" w:themeFill="background1" w:color="auto" w:val="clear"/>
      </w:tcPr>
    </w:tblStylePr>
    <w:tblStylePr w:type="band1Vert">
      <w:tblPr/>
      <w:tcPr>
        <w:tcBorders>
          <w:left w:val="nil"/>
          <w:right w:val="nil"/>
          <w:insideH w:val="nil"/>
          <w:insideV w:val="nil"/>
        </w:tcBorders>
        <w:shd w:themeFillTint="3f" w:fill="E6EED5" w:themeFill="accent3" w:color="auto" w:val="clear"/>
      </w:tcPr>
    </w:tblStylePr>
    <w:tblStylePr w:type="band1Horz">
      <w:tblPr/>
      <w:tcPr>
        <w:tcBorders>
          <w:top w:val="nil"/>
          <w:bottom w:val="nil"/>
          <w:insideH w:val="nil"/>
          <w:insideV w:val="nil"/>
        </w:tcBorders>
        <w:shd w:themeFillTint="3f" w:fill="E6EED5" w:themeFill="accent3" w:color="auto" w:val="clear"/>
      </w:tcPr>
    </w:tblStylePr>
    <w:tblStylePr w:type="nwCell">
      <w:tblPr/>
      <w:tcPr>
        <w:shd w:fill="FFFFFF" w:themeFill="background1" w:color="auto" w:val="clear"/>
      </w:tcPr>
    </w:tblStylePr>
    <w:tblStylePr w:type="swCell">
      <w:tblPr/>
      <w:tcPr>
        <w:tcBorders>
          <w:top w:val="nil"/>
        </w:tcBorders>
      </w:tcPr>
    </w:tblStylePr>
  </w:style>
  <w:style w:type="table" w:styleId="MediumList2-Accent4">
    <w:name w:val="Medium List 2 Accent 4"/>
    <w:basedOn w:val="TableNormal"/>
    <w:uiPriority w:val="66"/>
    <w:rsid w:val="00cb0664"/>
    <w:pPr>
      <w:spacing w:lineRule="auto" w:after="0" w:line="240"/>
    </w:pPr>
    <w:rPr>
      <w:rFonts w:hAnsiTheme="majorHAnsi" w:asciiTheme="majorHAnsi" w:cstheme="majorBidi" w:eastAsiaTheme="majorEastAsia"/>
      <w:color w:themeColor="text1" w:val="000000"/>
    </w:rPr>
    <w:tblPr>
      <w:tblStyleRowBandSize w:val="1"/>
      <w:tblStyleColBandSize w:val="1"/>
      <w:tblInd w:type="dxa" w:w="0"/>
      <w:tblBorders>
        <w:top w:space="0" w:sz="8" w:themeColor="accent4" w:color="8064A2" w:val="single"/>
        <w:left w:space="0" w:sz="8" w:themeColor="accent4" w:color="8064A2" w:val="single"/>
        <w:bottom w:space="0" w:sz="8" w:themeColor="accent4" w:color="8064A2" w:val="single"/>
        <w:right w:space="0" w:sz="8" w:themeColor="accent4" w:color="8064A2" w:val="single"/>
      </w:tblBorders>
      <w:tblCellMar>
        <w:top w:w="0" w:type="dxa"/>
        <w:left w:w="108" w:type="dxa"/>
        <w:bottom w:w="0" w:type="dxa"/>
        <w:right w:w="108" w:type="dxa"/>
      </w:tblCellMar>
    </w:tblPr>
    <w:tblStylePr w:type="firstRow">
      <w:rPr>
        <w:sz w:val="24"/>
        <w:szCs w:val="24"/>
      </w:rPr>
      <w:tblPr/>
      <w:tcPr>
        <w:tcBorders>
          <w:top w:val="nil"/>
          <w:left w:val="nil"/>
          <w:bottom w:space="0" w:sz="24" w:themeColor="accent4" w:color="8064A2" w:val="single"/>
          <w:right w:val="nil"/>
          <w:insideH w:val="nil"/>
          <w:insideV w:val="nil"/>
        </w:tcBorders>
        <w:shd w:fill="FFFFFF" w:themeFill="background1" w:color="auto" w:val="clear"/>
      </w:tcPr>
    </w:tblStylePr>
    <w:tblStylePr w:type="lastRow">
      <w:tblPr/>
      <w:tcPr>
        <w:tcBorders>
          <w:top w:space="0" w:sz="8" w:themeColor="accent4" w:color="8064A2" w:val="single"/>
          <w:left w:val="nil"/>
          <w:bottom w:val="nil"/>
          <w:right w:val="nil"/>
          <w:insideH w:val="nil"/>
          <w:insideV w:val="nil"/>
        </w:tcBorders>
        <w:shd w:fill="FFFFFF" w:themeFill="background1" w:color="auto" w:val="clear"/>
      </w:tcPr>
    </w:tblStylePr>
    <w:tblStylePr w:type="firstCol">
      <w:tblPr/>
      <w:tcPr>
        <w:tcBorders>
          <w:top w:val="nil"/>
          <w:left w:val="nil"/>
          <w:bottom w:val="nil"/>
          <w:right w:space="0" w:sz="8" w:themeColor="accent4" w:color="8064A2" w:val="single"/>
          <w:insideH w:val="nil"/>
          <w:insideV w:val="nil"/>
        </w:tcBorders>
        <w:shd w:fill="FFFFFF" w:themeFill="background1" w:color="auto" w:val="clear"/>
      </w:tcPr>
    </w:tblStylePr>
    <w:tblStylePr w:type="lastCol">
      <w:tblPr/>
      <w:tcPr>
        <w:tcBorders>
          <w:top w:val="nil"/>
          <w:left w:space="0" w:sz="8" w:themeColor="accent4" w:color="8064A2" w:val="single"/>
          <w:bottom w:val="nil"/>
          <w:right w:val="nil"/>
          <w:insideH w:val="nil"/>
          <w:insideV w:val="nil"/>
        </w:tcBorders>
        <w:shd w:fill="FFFFFF" w:themeFill="background1" w:color="auto" w:val="clear"/>
      </w:tcPr>
    </w:tblStylePr>
    <w:tblStylePr w:type="band1Vert">
      <w:tblPr/>
      <w:tcPr>
        <w:tcBorders>
          <w:left w:val="nil"/>
          <w:right w:val="nil"/>
          <w:insideH w:val="nil"/>
          <w:insideV w:val="nil"/>
        </w:tcBorders>
        <w:shd w:themeFillTint="3f" w:fill="DFD8E8" w:themeFill="accent4" w:color="auto" w:val="clear"/>
      </w:tcPr>
    </w:tblStylePr>
    <w:tblStylePr w:type="band1Horz">
      <w:tblPr/>
      <w:tcPr>
        <w:tcBorders>
          <w:top w:val="nil"/>
          <w:bottom w:val="nil"/>
          <w:insideH w:val="nil"/>
          <w:insideV w:val="nil"/>
        </w:tcBorders>
        <w:shd w:themeFillTint="3f" w:fill="DFD8E8" w:themeFill="accent4" w:color="auto" w:val="clear"/>
      </w:tcPr>
    </w:tblStylePr>
    <w:tblStylePr w:type="nwCell">
      <w:tblPr/>
      <w:tcPr>
        <w:shd w:fill="FFFFFF" w:themeFill="background1" w:color="auto" w:val="clear"/>
      </w:tcPr>
    </w:tblStylePr>
    <w:tblStylePr w:type="swCell">
      <w:tblPr/>
      <w:tcPr>
        <w:tcBorders>
          <w:top w:val="nil"/>
        </w:tcBorders>
      </w:tcPr>
    </w:tblStylePr>
  </w:style>
  <w:style w:type="table" w:styleId="MediumList2-Accent5">
    <w:name w:val="Medium List 2 Accent 5"/>
    <w:basedOn w:val="TableNormal"/>
    <w:uiPriority w:val="66"/>
    <w:rsid w:val="00cb0664"/>
    <w:pPr>
      <w:spacing w:lineRule="auto" w:after="0" w:line="240"/>
    </w:pPr>
    <w:rPr>
      <w:rFonts w:hAnsiTheme="majorHAnsi" w:asciiTheme="majorHAnsi" w:cstheme="majorBidi" w:eastAsiaTheme="majorEastAsia"/>
      <w:color w:themeColor="text1" w:val="000000"/>
    </w:rPr>
    <w:tblPr>
      <w:tblStyleRowBandSize w:val="1"/>
      <w:tblStyleColBandSize w:val="1"/>
      <w:tblInd w:type="dxa" w:w="0"/>
      <w:tblBorders>
        <w:top w:space="0" w:sz="8" w:themeColor="accent5" w:color="4BACC6" w:val="single"/>
        <w:left w:space="0" w:sz="8" w:themeColor="accent5" w:color="4BACC6" w:val="single"/>
        <w:bottom w:space="0" w:sz="8" w:themeColor="accent5" w:color="4BACC6" w:val="single"/>
        <w:right w:space="0" w:sz="8" w:themeColor="accent5" w:color="4BACC6" w:val="single"/>
      </w:tblBorders>
      <w:tblCellMar>
        <w:top w:w="0" w:type="dxa"/>
        <w:left w:w="108" w:type="dxa"/>
        <w:bottom w:w="0" w:type="dxa"/>
        <w:right w:w="108" w:type="dxa"/>
      </w:tblCellMar>
    </w:tblPr>
    <w:tblStylePr w:type="firstRow">
      <w:rPr>
        <w:sz w:val="24"/>
        <w:szCs w:val="24"/>
      </w:rPr>
      <w:tblPr/>
      <w:tcPr>
        <w:tcBorders>
          <w:top w:val="nil"/>
          <w:left w:val="nil"/>
          <w:bottom w:space="0" w:sz="24" w:themeColor="accent5" w:color="4BACC6" w:val="single"/>
          <w:right w:val="nil"/>
          <w:insideH w:val="nil"/>
          <w:insideV w:val="nil"/>
        </w:tcBorders>
        <w:shd w:fill="FFFFFF" w:themeFill="background1" w:color="auto" w:val="clear"/>
      </w:tcPr>
    </w:tblStylePr>
    <w:tblStylePr w:type="lastRow">
      <w:tblPr/>
      <w:tcPr>
        <w:tcBorders>
          <w:top w:space="0" w:sz="8" w:themeColor="accent5" w:color="4BACC6" w:val="single"/>
          <w:left w:val="nil"/>
          <w:bottom w:val="nil"/>
          <w:right w:val="nil"/>
          <w:insideH w:val="nil"/>
          <w:insideV w:val="nil"/>
        </w:tcBorders>
        <w:shd w:fill="FFFFFF" w:themeFill="background1" w:color="auto" w:val="clear"/>
      </w:tcPr>
    </w:tblStylePr>
    <w:tblStylePr w:type="firstCol">
      <w:tblPr/>
      <w:tcPr>
        <w:tcBorders>
          <w:top w:val="nil"/>
          <w:left w:val="nil"/>
          <w:bottom w:val="nil"/>
          <w:right w:space="0" w:sz="8" w:themeColor="accent5" w:color="4BACC6" w:val="single"/>
          <w:insideH w:val="nil"/>
          <w:insideV w:val="nil"/>
        </w:tcBorders>
        <w:shd w:fill="FFFFFF" w:themeFill="background1" w:color="auto" w:val="clear"/>
      </w:tcPr>
    </w:tblStylePr>
    <w:tblStylePr w:type="lastCol">
      <w:tblPr/>
      <w:tcPr>
        <w:tcBorders>
          <w:top w:val="nil"/>
          <w:left w:space="0" w:sz="8" w:themeColor="accent5" w:color="4BACC6" w:val="single"/>
          <w:bottom w:val="nil"/>
          <w:right w:val="nil"/>
          <w:insideH w:val="nil"/>
          <w:insideV w:val="nil"/>
        </w:tcBorders>
        <w:shd w:fill="FFFFFF" w:themeFill="background1" w:color="auto" w:val="clear"/>
      </w:tcPr>
    </w:tblStylePr>
    <w:tblStylePr w:type="band1Vert">
      <w:tblPr/>
      <w:tcPr>
        <w:tcBorders>
          <w:left w:val="nil"/>
          <w:right w:val="nil"/>
          <w:insideH w:val="nil"/>
          <w:insideV w:val="nil"/>
        </w:tcBorders>
        <w:shd w:themeFillTint="3f" w:fill="D2EAF1" w:themeFill="accent5" w:color="auto" w:val="clear"/>
      </w:tcPr>
    </w:tblStylePr>
    <w:tblStylePr w:type="band1Horz">
      <w:tblPr/>
      <w:tcPr>
        <w:tcBorders>
          <w:top w:val="nil"/>
          <w:bottom w:val="nil"/>
          <w:insideH w:val="nil"/>
          <w:insideV w:val="nil"/>
        </w:tcBorders>
        <w:shd w:themeFillTint="3f" w:fill="D2EAF1" w:themeFill="accent5" w:color="auto" w:val="clear"/>
      </w:tcPr>
    </w:tblStylePr>
    <w:tblStylePr w:type="nwCell">
      <w:tblPr/>
      <w:tcPr>
        <w:shd w:fill="FFFFFF" w:themeFill="background1" w:color="auto" w:val="clear"/>
      </w:tcPr>
    </w:tblStylePr>
    <w:tblStylePr w:type="swCell">
      <w:tblPr/>
      <w:tcPr>
        <w:tcBorders>
          <w:top w:val="nil"/>
        </w:tcBorders>
      </w:tcPr>
    </w:tblStylePr>
  </w:style>
  <w:style w:type="table" w:styleId="MediumList2-Accent6">
    <w:name w:val="Medium List 2 Accent 6"/>
    <w:basedOn w:val="TableNormal"/>
    <w:uiPriority w:val="66"/>
    <w:rsid w:val="00cb0664"/>
    <w:pPr>
      <w:spacing w:lineRule="auto" w:after="0" w:line="240"/>
    </w:pPr>
    <w:rPr>
      <w:rFonts w:hAnsiTheme="majorHAnsi" w:asciiTheme="majorHAnsi" w:cstheme="majorBidi" w:eastAsiaTheme="majorEastAsia"/>
      <w:color w:themeColor="text1" w:val="000000"/>
    </w:rPr>
    <w:tblPr>
      <w:tblStyleRowBandSize w:val="1"/>
      <w:tblStyleColBandSize w:val="1"/>
      <w:tblInd w:type="dxa" w:w="0"/>
      <w:tblBorders>
        <w:top w:space="0" w:sz="8" w:themeColor="accent6" w:color="F79646" w:val="single"/>
        <w:left w:space="0" w:sz="8" w:themeColor="accent6" w:color="F79646" w:val="single"/>
        <w:bottom w:space="0" w:sz="8" w:themeColor="accent6" w:color="F79646" w:val="single"/>
        <w:right w:space="0" w:sz="8" w:themeColor="accent6" w:color="F79646" w:val="single"/>
      </w:tblBorders>
      <w:tblCellMar>
        <w:top w:w="0" w:type="dxa"/>
        <w:left w:w="108" w:type="dxa"/>
        <w:bottom w:w="0" w:type="dxa"/>
        <w:right w:w="108" w:type="dxa"/>
      </w:tblCellMar>
    </w:tblPr>
    <w:tblStylePr w:type="firstRow">
      <w:rPr>
        <w:sz w:val="24"/>
        <w:szCs w:val="24"/>
      </w:rPr>
      <w:tblPr/>
      <w:tcPr>
        <w:tcBorders>
          <w:top w:val="nil"/>
          <w:left w:val="nil"/>
          <w:bottom w:space="0" w:sz="24" w:themeColor="accent6" w:color="F79646" w:val="single"/>
          <w:right w:val="nil"/>
          <w:insideH w:val="nil"/>
          <w:insideV w:val="nil"/>
        </w:tcBorders>
        <w:shd w:fill="FFFFFF" w:themeFill="background1" w:color="auto" w:val="clear"/>
      </w:tcPr>
    </w:tblStylePr>
    <w:tblStylePr w:type="lastRow">
      <w:tblPr/>
      <w:tcPr>
        <w:tcBorders>
          <w:top w:space="0" w:sz="8" w:themeColor="accent6" w:color="F79646" w:val="single"/>
          <w:left w:val="nil"/>
          <w:bottom w:val="nil"/>
          <w:right w:val="nil"/>
          <w:insideH w:val="nil"/>
          <w:insideV w:val="nil"/>
        </w:tcBorders>
        <w:shd w:fill="FFFFFF" w:themeFill="background1" w:color="auto" w:val="clear"/>
      </w:tcPr>
    </w:tblStylePr>
    <w:tblStylePr w:type="firstCol">
      <w:tblPr/>
      <w:tcPr>
        <w:tcBorders>
          <w:top w:val="nil"/>
          <w:left w:val="nil"/>
          <w:bottom w:val="nil"/>
          <w:right w:space="0" w:sz="8" w:themeColor="accent6" w:color="F79646" w:val="single"/>
          <w:insideH w:val="nil"/>
          <w:insideV w:val="nil"/>
        </w:tcBorders>
        <w:shd w:fill="FFFFFF" w:themeFill="background1" w:color="auto" w:val="clear"/>
      </w:tcPr>
    </w:tblStylePr>
    <w:tblStylePr w:type="lastCol">
      <w:tblPr/>
      <w:tcPr>
        <w:tcBorders>
          <w:top w:val="nil"/>
          <w:left w:space="0" w:sz="8" w:themeColor="accent6" w:color="F79646" w:val="single"/>
          <w:bottom w:val="nil"/>
          <w:right w:val="nil"/>
          <w:insideH w:val="nil"/>
          <w:insideV w:val="nil"/>
        </w:tcBorders>
        <w:shd w:fill="FFFFFF" w:themeFill="background1" w:color="auto" w:val="clear"/>
      </w:tcPr>
    </w:tblStylePr>
    <w:tblStylePr w:type="band1Vert">
      <w:tblPr/>
      <w:tcPr>
        <w:tcBorders>
          <w:left w:val="nil"/>
          <w:right w:val="nil"/>
          <w:insideH w:val="nil"/>
          <w:insideV w:val="nil"/>
        </w:tcBorders>
        <w:shd w:themeFillTint="3f" w:fill="FDE4D0" w:themeFill="accent6" w:color="auto" w:val="clear"/>
      </w:tcPr>
    </w:tblStylePr>
    <w:tblStylePr w:type="band1Horz">
      <w:tblPr/>
      <w:tcPr>
        <w:tcBorders>
          <w:top w:val="nil"/>
          <w:bottom w:val="nil"/>
          <w:insideH w:val="nil"/>
          <w:insideV w:val="nil"/>
        </w:tcBorders>
        <w:shd w:themeFillTint="3f" w:fill="FDE4D0" w:themeFill="accent6" w:color="auto" w:val="clear"/>
      </w:tcPr>
    </w:tblStylePr>
    <w:tblStylePr w:type="nwCell">
      <w:tblPr/>
      <w:tcPr>
        <w:shd w:fill="FFFFFF" w:themeFill="background1" w:color="auto" w:val="clear"/>
      </w:tcPr>
    </w:tblStylePr>
    <w:tblStylePr w:type="swCell">
      <w:tblPr/>
      <w:tcPr>
        <w:tcBorders>
          <w:top w:val="nil"/>
        </w:tcBorders>
      </w:tcPr>
    </w:tblStylePr>
  </w:style>
  <w:style w:type="table" w:styleId="MediumGrid1">
    <w:name w:val="Medium Grid 1"/>
    <w:basedOn w:val="TableNormal"/>
    <w:uiPriority w:val="67"/>
    <w:rsid w:val="00cb0664"/>
    <w:pPr>
      <w:spacing w:lineRule="auto" w:after="0" w:line="240"/>
    </w:pPr>
    <w:tblPr>
      <w:tblStyleRowBandSize w:val="1"/>
      <w:tblStyleColBandSize w:val="1"/>
      <w:tblInd w:type="dxa" w:w="0"/>
      <w:tblBorders>
        <w:top w:space="0" w:sz="8" w:themeColor="text1" w:color="404040" w:themeTint="bf" w:val="single"/>
        <w:left w:space="0" w:sz="8" w:themeColor="text1" w:color="404040" w:themeTint="bf" w:val="single"/>
        <w:bottom w:space="0" w:sz="8" w:themeColor="text1" w:color="404040" w:themeTint="bf" w:val="single"/>
        <w:right w:space="0" w:sz="8" w:themeColor="text1" w:color="404040" w:themeTint="bf" w:val="single"/>
        <w:insideH w:space="0" w:sz="8" w:themeColor="text1" w:color="404040" w:themeTint="bf" w:val="single"/>
        <w:insideV w:space="0" w:sz="8" w:themeColor="text1" w:color="404040" w:themeTint="bf" w:val="single"/>
      </w:tblBorders>
      <w:tblCellMar>
        <w:top w:w="0" w:type="dxa"/>
        <w:left w:w="108" w:type="dxa"/>
        <w:bottom w:w="0" w:type="dxa"/>
        <w:right w:w="108" w:type="dxa"/>
      </w:tblCellMar>
    </w:tblPr>
    <w:tcPr>
      <w:shd w:themeFillTint="3f" w:fill="C0C0C0" w:themeFill="text1" w:color="auto" w:val="clear"/>
    </w:tcPr>
    <w:tblStylePr w:type="firstRow">
      <w:rPr>
        <w:b/>
        <w:bCs/>
      </w:rPr>
      <w:tblPr/>
    </w:tblStylePr>
    <w:tblStylePr w:type="lastRow">
      <w:rPr>
        <w:b/>
        <w:bCs/>
      </w:rPr>
      <w:tblPr/>
      <w:tcPr>
        <w:tcBorders>
          <w:top w:space="0" w:sz="18" w:themeColor="text1" w:color="404040" w:val="single"/>
        </w:tcBorders>
      </w:tcPr>
    </w:tblStylePr>
    <w:tblStylePr w:type="firstCol">
      <w:rPr>
        <w:b/>
        <w:bCs/>
      </w:rPr>
      <w:tblPr/>
    </w:tblStylePr>
    <w:tblStylePr w:type="lastCol">
      <w:rPr>
        <w:b/>
        <w:bCs/>
      </w:rPr>
      <w:tblPr/>
    </w:tblStylePr>
    <w:tblStylePr w:type="band1Vert">
      <w:tblPr/>
      <w:tcPr>
        <w:shd w:themeFillTint="7f" w:fill="808080" w:themeFill="text1" w:color="auto" w:val="clear"/>
      </w:tcPr>
    </w:tblStylePr>
    <w:tblStylePr w:type="band1Horz">
      <w:tblPr/>
      <w:tcPr>
        <w:shd w:themeFillTint="7f" w:fill="808080" w:themeFill="text1" w:color="auto" w:val="clear"/>
      </w:tcPr>
    </w:tblStylePr>
  </w:style>
  <w:style w:type="table" w:styleId="MediumGrid1-Accent1">
    <w:name w:val="Medium Grid 1 Accent 1"/>
    <w:basedOn w:val="TableNormal"/>
    <w:uiPriority w:val="67"/>
    <w:rsid w:val="00cb0664"/>
    <w:pPr>
      <w:spacing w:lineRule="auto" w:after="0" w:line="240"/>
    </w:pPr>
    <w:tblPr>
      <w:tblStyleRowBandSize w:val="1"/>
      <w:tblStyleColBandSize w:val="1"/>
      <w:tblInd w:type="dxa" w:w="0"/>
      <w:tblBorders>
        <w:top w:space="0" w:sz="8" w:themeColor="accent1" w:color="7BA0CD" w:themeTint="bf" w:val="single"/>
        <w:left w:space="0" w:sz="8" w:themeColor="accent1" w:color="7BA0CD" w:themeTint="bf" w:val="single"/>
        <w:bottom w:space="0" w:sz="8" w:themeColor="accent1" w:color="7BA0CD" w:themeTint="bf" w:val="single"/>
        <w:right w:space="0" w:sz="8" w:themeColor="accent1" w:color="7BA0CD" w:themeTint="bf" w:val="single"/>
        <w:insideH w:space="0" w:sz="8" w:themeColor="accent1" w:color="7BA0CD" w:themeTint="bf" w:val="single"/>
        <w:insideV w:space="0" w:sz="8" w:themeColor="accent1" w:color="7BA0CD" w:themeTint="bf" w:val="single"/>
      </w:tblBorders>
      <w:tblCellMar>
        <w:top w:w="0" w:type="dxa"/>
        <w:left w:w="108" w:type="dxa"/>
        <w:bottom w:w="0" w:type="dxa"/>
        <w:right w:w="108" w:type="dxa"/>
      </w:tblCellMar>
    </w:tblPr>
    <w:tcPr>
      <w:shd w:themeFillTint="3f" w:fill="D3DFEE" w:themeFill="accent1" w:color="auto" w:val="clear"/>
    </w:tcPr>
    <w:tblStylePr w:type="firstRow">
      <w:rPr>
        <w:b/>
        <w:bCs/>
      </w:rPr>
      <w:tblPr/>
    </w:tblStylePr>
    <w:tblStylePr w:type="lastRow">
      <w:rPr>
        <w:b/>
        <w:bCs/>
      </w:rPr>
      <w:tblPr/>
      <w:tcPr>
        <w:tcBorders>
          <w:top w:space="0" w:sz="18" w:themeColor="accent1" w:color="7BA0CD" w:val="single"/>
        </w:tcBorders>
      </w:tcPr>
    </w:tblStylePr>
    <w:tblStylePr w:type="firstCol">
      <w:rPr>
        <w:b/>
        <w:bCs/>
      </w:rPr>
      <w:tblPr/>
    </w:tblStylePr>
    <w:tblStylePr w:type="lastCol">
      <w:rPr>
        <w:b/>
        <w:bCs/>
      </w:rPr>
      <w:tblPr/>
    </w:tblStylePr>
    <w:tblStylePr w:type="band1Vert">
      <w:tblPr/>
      <w:tcPr>
        <w:shd w:themeFillTint="7f" w:fill="A7BFDE" w:themeFill="accent1" w:color="auto" w:val="clear"/>
      </w:tcPr>
    </w:tblStylePr>
    <w:tblStylePr w:type="band1Horz">
      <w:tblPr/>
      <w:tcPr>
        <w:shd w:themeFillTint="7f" w:fill="A7BFDE" w:themeFill="accent1" w:color="auto" w:val="clear"/>
      </w:tcPr>
    </w:tblStylePr>
  </w:style>
  <w:style w:type="table" w:styleId="MediumGrid1-Accent2">
    <w:name w:val="Medium Grid 1 Accent 2"/>
    <w:basedOn w:val="TableNormal"/>
    <w:uiPriority w:val="67"/>
    <w:rsid w:val="00cb0664"/>
    <w:pPr>
      <w:spacing w:lineRule="auto" w:after="0" w:line="240"/>
    </w:pPr>
    <w:tblPr>
      <w:tblStyleRowBandSize w:val="1"/>
      <w:tblStyleColBandSize w:val="1"/>
      <w:tblInd w:type="dxa" w:w="0"/>
      <w:tblBorders>
        <w:top w:space="0" w:sz="8" w:themeColor="accent2" w:color="CF7B79" w:themeTint="bf" w:val="single"/>
        <w:left w:space="0" w:sz="8" w:themeColor="accent2" w:color="CF7B79" w:themeTint="bf" w:val="single"/>
        <w:bottom w:space="0" w:sz="8" w:themeColor="accent2" w:color="CF7B79" w:themeTint="bf" w:val="single"/>
        <w:right w:space="0" w:sz="8" w:themeColor="accent2" w:color="CF7B79" w:themeTint="bf" w:val="single"/>
        <w:insideH w:space="0" w:sz="8" w:themeColor="accent2" w:color="CF7B79" w:themeTint="bf" w:val="single"/>
        <w:insideV w:space="0" w:sz="8" w:themeColor="accent2" w:color="CF7B79" w:themeTint="bf" w:val="single"/>
      </w:tblBorders>
      <w:tblCellMar>
        <w:top w:w="0" w:type="dxa"/>
        <w:left w:w="108" w:type="dxa"/>
        <w:bottom w:w="0" w:type="dxa"/>
        <w:right w:w="108" w:type="dxa"/>
      </w:tblCellMar>
    </w:tblPr>
    <w:tcPr>
      <w:shd w:themeFillTint="3f" w:fill="EFD3D2" w:themeFill="accent2" w:color="auto" w:val="clear"/>
    </w:tcPr>
    <w:tblStylePr w:type="firstRow">
      <w:rPr>
        <w:b/>
        <w:bCs/>
      </w:rPr>
      <w:tblPr/>
    </w:tblStylePr>
    <w:tblStylePr w:type="lastRow">
      <w:rPr>
        <w:b/>
        <w:bCs/>
      </w:rPr>
      <w:tblPr/>
      <w:tcPr>
        <w:tcBorders>
          <w:top w:space="0" w:sz="18" w:themeColor="accent2" w:color="CF7B79" w:val="single"/>
        </w:tcBorders>
      </w:tcPr>
    </w:tblStylePr>
    <w:tblStylePr w:type="firstCol">
      <w:rPr>
        <w:b/>
        <w:bCs/>
      </w:rPr>
      <w:tblPr/>
    </w:tblStylePr>
    <w:tblStylePr w:type="lastCol">
      <w:rPr>
        <w:b/>
        <w:bCs/>
      </w:rPr>
      <w:tblPr/>
    </w:tblStylePr>
    <w:tblStylePr w:type="band1Vert">
      <w:tblPr/>
      <w:tcPr>
        <w:shd w:themeFillTint="7f" w:fill="DFA7A6" w:themeFill="accent2" w:color="auto" w:val="clear"/>
      </w:tcPr>
    </w:tblStylePr>
    <w:tblStylePr w:type="band1Horz">
      <w:tblPr/>
      <w:tcPr>
        <w:shd w:themeFillTint="7f" w:fill="DFA7A6" w:themeFill="accent2" w:color="auto" w:val="clear"/>
      </w:tcPr>
    </w:tblStylePr>
  </w:style>
  <w:style w:type="table" w:styleId="MediumGrid1-Accent3">
    <w:name w:val="Medium Grid 1 Accent 3"/>
    <w:basedOn w:val="TableNormal"/>
    <w:uiPriority w:val="67"/>
    <w:rsid w:val="00cb0664"/>
    <w:pPr>
      <w:spacing w:lineRule="auto" w:after="0" w:line="240"/>
    </w:pPr>
    <w:tblPr>
      <w:tblStyleRowBandSize w:val="1"/>
      <w:tblStyleColBandSize w:val="1"/>
      <w:tblInd w:type="dxa" w:w="0"/>
      <w:tblBorders>
        <w:top w:space="0" w:sz="8" w:themeColor="accent3" w:color="B3CC82" w:themeTint="bf" w:val="single"/>
        <w:left w:space="0" w:sz="8" w:themeColor="accent3" w:color="B3CC82" w:themeTint="bf" w:val="single"/>
        <w:bottom w:space="0" w:sz="8" w:themeColor="accent3" w:color="B3CC82" w:themeTint="bf" w:val="single"/>
        <w:right w:space="0" w:sz="8" w:themeColor="accent3" w:color="B3CC82" w:themeTint="bf" w:val="single"/>
        <w:insideH w:space="0" w:sz="8" w:themeColor="accent3" w:color="B3CC82" w:themeTint="bf" w:val="single"/>
        <w:insideV w:space="0" w:sz="8" w:themeColor="accent3" w:color="B3CC82" w:themeTint="bf" w:val="single"/>
      </w:tblBorders>
      <w:tblCellMar>
        <w:top w:w="0" w:type="dxa"/>
        <w:left w:w="108" w:type="dxa"/>
        <w:bottom w:w="0" w:type="dxa"/>
        <w:right w:w="108" w:type="dxa"/>
      </w:tblCellMar>
    </w:tblPr>
    <w:tcPr>
      <w:shd w:themeFillTint="3f" w:fill="E6EED5" w:themeFill="accent3" w:color="auto" w:val="clear"/>
    </w:tcPr>
    <w:tblStylePr w:type="firstRow">
      <w:rPr>
        <w:b/>
        <w:bCs/>
      </w:rPr>
      <w:tblPr/>
    </w:tblStylePr>
    <w:tblStylePr w:type="lastRow">
      <w:rPr>
        <w:b/>
        <w:bCs/>
      </w:rPr>
      <w:tblPr/>
      <w:tcPr>
        <w:tcBorders>
          <w:top w:space="0" w:sz="18" w:themeColor="accent3" w:color="B3CC82" w:val="single"/>
        </w:tcBorders>
      </w:tcPr>
    </w:tblStylePr>
    <w:tblStylePr w:type="firstCol">
      <w:rPr>
        <w:b/>
        <w:bCs/>
      </w:rPr>
      <w:tblPr/>
    </w:tblStylePr>
    <w:tblStylePr w:type="lastCol">
      <w:rPr>
        <w:b/>
        <w:bCs/>
      </w:rPr>
      <w:tblPr/>
    </w:tblStylePr>
    <w:tblStylePr w:type="band1Vert">
      <w:tblPr/>
      <w:tcPr>
        <w:shd w:themeFillTint="7f" w:fill="CDDDAC" w:themeFill="accent3" w:color="auto" w:val="clear"/>
      </w:tcPr>
    </w:tblStylePr>
    <w:tblStylePr w:type="band1Horz">
      <w:tblPr/>
      <w:tcPr>
        <w:shd w:themeFillTint="7f" w:fill="CDDDAC" w:themeFill="accent3" w:color="auto" w:val="clear"/>
      </w:tcPr>
    </w:tblStylePr>
  </w:style>
  <w:style w:type="table" w:styleId="MediumGrid1-Accent4">
    <w:name w:val="Medium Grid 1 Accent 4"/>
    <w:basedOn w:val="TableNormal"/>
    <w:uiPriority w:val="67"/>
    <w:rsid w:val="00cb0664"/>
    <w:pPr>
      <w:spacing w:lineRule="auto" w:after="0" w:line="240"/>
    </w:pPr>
    <w:tblPr>
      <w:tblStyleRowBandSize w:val="1"/>
      <w:tblStyleColBandSize w:val="1"/>
      <w:tblInd w:type="dxa" w:w="0"/>
      <w:tblBorders>
        <w:top w:space="0" w:sz="8" w:themeColor="accent4" w:color="9F8AB9" w:themeTint="bf" w:val="single"/>
        <w:left w:space="0" w:sz="8" w:themeColor="accent4" w:color="9F8AB9" w:themeTint="bf" w:val="single"/>
        <w:bottom w:space="0" w:sz="8" w:themeColor="accent4" w:color="9F8AB9" w:themeTint="bf" w:val="single"/>
        <w:right w:space="0" w:sz="8" w:themeColor="accent4" w:color="9F8AB9" w:themeTint="bf" w:val="single"/>
        <w:insideH w:space="0" w:sz="8" w:themeColor="accent4" w:color="9F8AB9" w:themeTint="bf" w:val="single"/>
        <w:insideV w:space="0" w:sz="8" w:themeColor="accent4" w:color="9F8AB9" w:themeTint="bf" w:val="single"/>
      </w:tblBorders>
      <w:tblCellMar>
        <w:top w:w="0" w:type="dxa"/>
        <w:left w:w="108" w:type="dxa"/>
        <w:bottom w:w="0" w:type="dxa"/>
        <w:right w:w="108" w:type="dxa"/>
      </w:tblCellMar>
    </w:tblPr>
    <w:tcPr>
      <w:shd w:themeFillTint="3f" w:fill="DFD8E8" w:themeFill="accent4" w:color="auto" w:val="clear"/>
    </w:tcPr>
    <w:tblStylePr w:type="firstRow">
      <w:rPr>
        <w:b/>
        <w:bCs/>
      </w:rPr>
      <w:tblPr/>
    </w:tblStylePr>
    <w:tblStylePr w:type="lastRow">
      <w:rPr>
        <w:b/>
        <w:bCs/>
      </w:rPr>
      <w:tblPr/>
      <w:tcPr>
        <w:tcBorders>
          <w:top w:space="0" w:sz="18" w:themeColor="accent4" w:color="9F8AB9" w:val="single"/>
        </w:tcBorders>
      </w:tcPr>
    </w:tblStylePr>
    <w:tblStylePr w:type="firstCol">
      <w:rPr>
        <w:b/>
        <w:bCs/>
      </w:rPr>
      <w:tblPr/>
    </w:tblStylePr>
    <w:tblStylePr w:type="lastCol">
      <w:rPr>
        <w:b/>
        <w:bCs/>
      </w:rPr>
      <w:tblPr/>
    </w:tblStylePr>
    <w:tblStylePr w:type="band1Vert">
      <w:tblPr/>
      <w:tcPr>
        <w:shd w:themeFillTint="7f" w:fill="BFB1D0" w:themeFill="accent4" w:color="auto" w:val="clear"/>
      </w:tcPr>
    </w:tblStylePr>
    <w:tblStylePr w:type="band1Horz">
      <w:tblPr/>
      <w:tcPr>
        <w:shd w:themeFillTint="7f" w:fill="BFB1D0" w:themeFill="accent4" w:color="auto" w:val="clear"/>
      </w:tcPr>
    </w:tblStylePr>
  </w:style>
  <w:style w:type="table" w:styleId="MediumGrid1-Accent5">
    <w:name w:val="Medium Grid 1 Accent 5"/>
    <w:basedOn w:val="TableNormal"/>
    <w:uiPriority w:val="67"/>
    <w:rsid w:val="00cb0664"/>
    <w:pPr>
      <w:spacing w:lineRule="auto" w:after="0" w:line="240"/>
    </w:pPr>
    <w:tblPr>
      <w:tblStyleRowBandSize w:val="1"/>
      <w:tblStyleColBandSize w:val="1"/>
      <w:tblInd w:type="dxa" w:w="0"/>
      <w:tblBorders>
        <w:top w:space="0" w:sz="8" w:themeColor="accent5" w:color="78C0D4" w:themeTint="bf" w:val="single"/>
        <w:left w:space="0" w:sz="8" w:themeColor="accent5" w:color="78C0D4" w:themeTint="bf" w:val="single"/>
        <w:bottom w:space="0" w:sz="8" w:themeColor="accent5" w:color="78C0D4" w:themeTint="bf" w:val="single"/>
        <w:right w:space="0" w:sz="8" w:themeColor="accent5" w:color="78C0D4" w:themeTint="bf" w:val="single"/>
        <w:insideH w:space="0" w:sz="8" w:themeColor="accent5" w:color="78C0D4" w:themeTint="bf" w:val="single"/>
        <w:insideV w:space="0" w:sz="8" w:themeColor="accent5" w:color="78C0D4" w:themeTint="bf" w:val="single"/>
      </w:tblBorders>
      <w:tblCellMar>
        <w:top w:w="0" w:type="dxa"/>
        <w:left w:w="108" w:type="dxa"/>
        <w:bottom w:w="0" w:type="dxa"/>
        <w:right w:w="108" w:type="dxa"/>
      </w:tblCellMar>
    </w:tblPr>
    <w:tcPr>
      <w:shd w:themeFillTint="3f" w:fill="D2EAF1" w:themeFill="accent5" w:color="auto" w:val="clear"/>
    </w:tcPr>
    <w:tblStylePr w:type="firstRow">
      <w:rPr>
        <w:b/>
        <w:bCs/>
      </w:rPr>
      <w:tblPr/>
    </w:tblStylePr>
    <w:tblStylePr w:type="lastRow">
      <w:rPr>
        <w:b/>
        <w:bCs/>
      </w:rPr>
      <w:tblPr/>
      <w:tcPr>
        <w:tcBorders>
          <w:top w:space="0" w:sz="18" w:themeColor="accent5" w:color="78C0D4" w:val="single"/>
        </w:tcBorders>
      </w:tcPr>
    </w:tblStylePr>
    <w:tblStylePr w:type="firstCol">
      <w:rPr>
        <w:b/>
        <w:bCs/>
      </w:rPr>
      <w:tblPr/>
    </w:tblStylePr>
    <w:tblStylePr w:type="lastCol">
      <w:rPr>
        <w:b/>
        <w:bCs/>
      </w:rPr>
      <w:tblPr/>
    </w:tblStylePr>
    <w:tblStylePr w:type="band1Vert">
      <w:tblPr/>
      <w:tcPr>
        <w:shd w:themeFillTint="7f" w:fill="A5D5E2" w:themeFill="accent5" w:color="auto" w:val="clear"/>
      </w:tcPr>
    </w:tblStylePr>
    <w:tblStylePr w:type="band1Horz">
      <w:tblPr/>
      <w:tcPr>
        <w:shd w:themeFillTint="7f" w:fill="A5D5E2" w:themeFill="accent5" w:color="auto" w:val="clear"/>
      </w:tcPr>
    </w:tblStylePr>
  </w:style>
  <w:style w:type="table" w:styleId="MediumGrid1-Accent6">
    <w:name w:val="Medium Grid 1 Accent 6"/>
    <w:basedOn w:val="TableNormal"/>
    <w:uiPriority w:val="67"/>
    <w:rsid w:val="00cb0664"/>
    <w:pPr>
      <w:spacing w:lineRule="auto" w:after="0" w:line="240"/>
    </w:pPr>
    <w:tblPr>
      <w:tblStyleRowBandSize w:val="1"/>
      <w:tblStyleColBandSize w:val="1"/>
      <w:tblInd w:type="dxa" w:w="0"/>
      <w:tblBorders>
        <w:top w:space="0" w:sz="8" w:themeColor="accent6" w:color="F9B074" w:themeTint="bf" w:val="single"/>
        <w:left w:space="0" w:sz="8" w:themeColor="accent6" w:color="F9B074" w:themeTint="bf" w:val="single"/>
        <w:bottom w:space="0" w:sz="8" w:themeColor="accent6" w:color="F9B074" w:themeTint="bf" w:val="single"/>
        <w:right w:space="0" w:sz="8" w:themeColor="accent6" w:color="F9B074" w:themeTint="bf" w:val="single"/>
        <w:insideH w:space="0" w:sz="8" w:themeColor="accent6" w:color="F9B074" w:themeTint="bf" w:val="single"/>
        <w:insideV w:space="0" w:sz="8" w:themeColor="accent6" w:color="F9B074" w:themeTint="bf" w:val="single"/>
      </w:tblBorders>
      <w:tblCellMar>
        <w:top w:w="0" w:type="dxa"/>
        <w:left w:w="108" w:type="dxa"/>
        <w:bottom w:w="0" w:type="dxa"/>
        <w:right w:w="108" w:type="dxa"/>
      </w:tblCellMar>
    </w:tblPr>
    <w:tcPr>
      <w:shd w:themeFillTint="3f" w:fill="FDE4D0" w:themeFill="accent6" w:color="auto" w:val="clear"/>
    </w:tcPr>
    <w:tblStylePr w:type="firstRow">
      <w:rPr>
        <w:b/>
        <w:bCs/>
      </w:rPr>
      <w:tblPr/>
    </w:tblStylePr>
    <w:tblStylePr w:type="lastRow">
      <w:rPr>
        <w:b/>
        <w:bCs/>
      </w:rPr>
      <w:tblPr/>
      <w:tcPr>
        <w:tcBorders>
          <w:top w:space="0" w:sz="18" w:themeColor="accent6" w:color="F9B074" w:val="single"/>
        </w:tcBorders>
      </w:tcPr>
    </w:tblStylePr>
    <w:tblStylePr w:type="firstCol">
      <w:rPr>
        <w:b/>
        <w:bCs/>
      </w:rPr>
      <w:tblPr/>
    </w:tblStylePr>
    <w:tblStylePr w:type="lastCol">
      <w:rPr>
        <w:b/>
        <w:bCs/>
      </w:rPr>
      <w:tblPr/>
    </w:tblStylePr>
    <w:tblStylePr w:type="band1Vert">
      <w:tblPr/>
      <w:tcPr>
        <w:shd w:themeFillTint="7f" w:fill="FBCAA2" w:themeFill="accent6" w:color="auto" w:val="clear"/>
      </w:tcPr>
    </w:tblStylePr>
    <w:tblStylePr w:type="band1Horz">
      <w:tblPr/>
      <w:tcPr>
        <w:shd w:themeFillTint="7f" w:fill="FBCAA2" w:themeFill="accent6" w:color="auto" w:val="clear"/>
      </w:tcPr>
    </w:tblStylePr>
  </w:style>
  <w:style w:type="table" w:styleId="MediumGrid2">
    <w:name w:val="Medium Grid 2"/>
    <w:basedOn w:val="TableNormal"/>
    <w:uiPriority w:val="68"/>
    <w:rsid w:val="00cb0664"/>
    <w:pPr>
      <w:spacing w:lineRule="auto" w:after="0" w:line="240"/>
    </w:pPr>
    <w:rPr>
      <w:rFonts w:hAnsiTheme="majorHAnsi" w:asciiTheme="majorHAnsi" w:cstheme="majorBidi" w:eastAsiaTheme="majorEastAsia"/>
      <w:color w:themeColor="text1" w:val="000000"/>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insideH w:space="0" w:sz="8" w:themeColor="text1" w:color="000000" w:val="single"/>
        <w:insideV w:space="0" w:sz="8" w:themeColor="text1" w:color="000000" w:val="single"/>
      </w:tblBorders>
      <w:tblCellMar>
        <w:top w:w="0" w:type="dxa"/>
        <w:left w:w="108" w:type="dxa"/>
        <w:bottom w:w="0" w:type="dxa"/>
        <w:right w:w="108" w:type="dxa"/>
      </w:tblCellMar>
    </w:tblPr>
    <w:tcPr>
      <w:shd w:themeFillTint="3f" w:fill="C0C0C0" w:themeFill="text1" w:color="auto" w:val="clear"/>
    </w:tcPr>
    <w:tblStylePr w:type="firstRow">
      <w:rPr>
        <w:b/>
        <w:bCs/>
        <w:color w:themeColor="text1" w:val="000000"/>
      </w:rPr>
      <w:tblPr/>
      <w:tcPr>
        <w:shd w:themeFillTint="19" w:fill="E6E6E6" w:themeFill="text1" w:color="auto" w:val="clear"/>
      </w:tcPr>
    </w:tblStylePr>
    <w:tblStylePr w:type="lastRow">
      <w:rPr>
        <w:b/>
        <w:bCs/>
        <w:color w:themeColor="text1" w:val="000000"/>
      </w:rPr>
      <w:tblPr/>
      <w:tcPr>
        <w:tcBorders>
          <w:top w:space="0" w:sz="12" w:themeColor="text1" w:color="000000" w:val="single"/>
          <w:left w:val="nil"/>
          <w:bottom w:val="nil"/>
          <w:right w:val="nil"/>
          <w:insideH w:val="nil"/>
          <w:insideV w:val="nil"/>
        </w:tcBorders>
        <w:shd w:fill="FFFFFF" w:themeFill="background1" w:color="auto" w:val="clear"/>
      </w:tcPr>
    </w:tblStylePr>
    <w:tblStylePr w:type="firstCol">
      <w:rPr>
        <w:b/>
        <w:bCs/>
        <w:color w:themeColor="text1" w:val="000000"/>
      </w:rPr>
      <w:tblPr/>
      <w:tcPr>
        <w:tcBorders>
          <w:top w:val="nil"/>
          <w:left w:val="nil"/>
          <w:bottom w:val="nil"/>
          <w:right w:val="nil"/>
          <w:insideH w:val="nil"/>
          <w:insideV w:val="nil"/>
        </w:tcBorders>
        <w:shd w:fill="FFFFFF" w:themeFill="background1" w:color="auto" w:val="clear"/>
      </w:tcPr>
    </w:tblStylePr>
    <w:tblStylePr w:type="lastCol">
      <w:rPr>
        <w:b w:val="0"/>
        <w:bCs w:val="0"/>
        <w:color w:themeColor="text1" w:val="000000"/>
      </w:rPr>
      <w:tblPr/>
      <w:tcPr>
        <w:tcBorders>
          <w:top w:val="nil"/>
          <w:left w:val="nil"/>
          <w:bottom w:val="nil"/>
          <w:right w:val="nil"/>
          <w:insideH w:val="nil"/>
          <w:insideV w:val="nil"/>
        </w:tcBorders>
        <w:shd w:themeFillTint="33" w:fill="CCCCCC" w:themeFill="text1" w:color="auto" w:val="clear"/>
      </w:tcPr>
    </w:tblStylePr>
    <w:tblStylePr w:type="band1Vert">
      <w:tblPr/>
      <w:tcPr>
        <w:shd w:themeFillTint="7f" w:fill="808080" w:themeFill="text1" w:color="auto" w:val="clear"/>
      </w:tcPr>
    </w:tblStylePr>
    <w:tblStylePr w:type="band1Horz">
      <w:tblPr/>
      <w:tcPr>
        <w:tcBorders>
          <w:insideH w:space="0" w:sz="6" w:themeColor="text1" w:color="000000" w:val="single"/>
          <w:insideV w:space="0" w:sz="6" w:themeColor="text1" w:color="000000" w:val="single"/>
        </w:tcBorders>
        <w:shd w:themeFillTint="7f" w:fill="808080" w:themeFill="text1" w:color="auto" w:val="clear"/>
      </w:tcPr>
    </w:tblStylePr>
    <w:tblStylePr w:type="nwCell">
      <w:tblPr/>
      <w:tcPr>
        <w:shd w:fill="FFFFFF" w:themeFill="background1" w:color="auto" w:val="clear"/>
      </w:tcPr>
    </w:tblStylePr>
  </w:style>
  <w:style w:type="table" w:styleId="MediumGrid2-Accent1">
    <w:name w:val="Medium Grid 2 Accent 1"/>
    <w:basedOn w:val="TableNormal"/>
    <w:uiPriority w:val="68"/>
    <w:rsid w:val="00cb0664"/>
    <w:pPr>
      <w:spacing w:lineRule="auto" w:after="0" w:line="240"/>
    </w:pPr>
    <w:rPr>
      <w:rFonts w:hAnsiTheme="majorHAnsi" w:asciiTheme="majorHAnsi" w:cstheme="majorBidi" w:eastAsiaTheme="majorEastAsia"/>
      <w:color w:themeColor="text1" w:val="000000"/>
    </w:rPr>
    <w:tblPr>
      <w:tblStyleRowBandSize w:val="1"/>
      <w:tblStyleColBandSize w:val="1"/>
      <w:tblInd w:type="dxa" w:w="0"/>
      <w:tblBorders>
        <w:top w:space="0" w:sz="8" w:themeColor="accent1" w:color="4F81BD" w:val="single"/>
        <w:left w:space="0" w:sz="8" w:themeColor="accent1" w:color="4F81BD" w:val="single"/>
        <w:bottom w:space="0" w:sz="8" w:themeColor="accent1" w:color="4F81BD" w:val="single"/>
        <w:right w:space="0" w:sz="8" w:themeColor="accent1" w:color="4F81BD" w:val="single"/>
        <w:insideH w:space="0" w:sz="8" w:themeColor="accent1" w:color="4F81BD" w:val="single"/>
        <w:insideV w:space="0" w:sz="8" w:themeColor="accent1" w:color="4F81BD" w:val="single"/>
      </w:tblBorders>
      <w:tblCellMar>
        <w:top w:w="0" w:type="dxa"/>
        <w:left w:w="108" w:type="dxa"/>
        <w:bottom w:w="0" w:type="dxa"/>
        <w:right w:w="108" w:type="dxa"/>
      </w:tblCellMar>
    </w:tblPr>
    <w:tcPr>
      <w:shd w:themeFillTint="3f" w:fill="D3DFEE" w:themeFill="accent1" w:color="auto" w:val="clear"/>
    </w:tcPr>
    <w:tblStylePr w:type="firstRow">
      <w:rPr>
        <w:b/>
        <w:bCs/>
        <w:color w:themeColor="text1" w:val="000000"/>
      </w:rPr>
      <w:tblPr/>
      <w:tcPr>
        <w:shd w:themeFillTint="19" w:fill="EDF2F8" w:themeFill="accent1" w:color="auto" w:val="clear"/>
      </w:tcPr>
    </w:tblStylePr>
    <w:tblStylePr w:type="lastRow">
      <w:rPr>
        <w:b/>
        <w:bCs/>
        <w:color w:themeColor="text1" w:val="000000"/>
      </w:rPr>
      <w:tblPr/>
      <w:tcPr>
        <w:tcBorders>
          <w:top w:space="0" w:sz="12" w:themeColor="text1" w:color="000000" w:val="single"/>
          <w:left w:val="nil"/>
          <w:bottom w:val="nil"/>
          <w:right w:val="nil"/>
          <w:insideH w:val="nil"/>
          <w:insideV w:val="nil"/>
        </w:tcBorders>
        <w:shd w:fill="FFFFFF" w:themeFill="background1" w:color="auto" w:val="clear"/>
      </w:tcPr>
    </w:tblStylePr>
    <w:tblStylePr w:type="firstCol">
      <w:rPr>
        <w:b/>
        <w:bCs/>
        <w:color w:themeColor="text1" w:val="000000"/>
      </w:rPr>
      <w:tblPr/>
      <w:tcPr>
        <w:tcBorders>
          <w:top w:val="nil"/>
          <w:left w:val="nil"/>
          <w:bottom w:val="nil"/>
          <w:right w:val="nil"/>
          <w:insideH w:val="nil"/>
          <w:insideV w:val="nil"/>
        </w:tcBorders>
        <w:shd w:fill="FFFFFF" w:themeFill="background1" w:color="auto" w:val="clear"/>
      </w:tcPr>
    </w:tblStylePr>
    <w:tblStylePr w:type="lastCol">
      <w:rPr>
        <w:b w:val="0"/>
        <w:bCs w:val="0"/>
        <w:color w:themeColor="text1" w:val="000000"/>
      </w:rPr>
      <w:tblPr/>
      <w:tcPr>
        <w:tcBorders>
          <w:top w:val="nil"/>
          <w:left w:val="nil"/>
          <w:bottom w:val="nil"/>
          <w:right w:val="nil"/>
          <w:insideH w:val="nil"/>
          <w:insideV w:val="nil"/>
        </w:tcBorders>
        <w:shd w:themeFillTint="33" w:fill="DBE5F1" w:themeFill="accent1" w:color="auto" w:val="clear"/>
      </w:tcPr>
    </w:tblStylePr>
    <w:tblStylePr w:type="band1Vert">
      <w:tblPr/>
      <w:tcPr>
        <w:shd w:themeFillTint="7f" w:fill="A7BFDE" w:themeFill="accent1" w:color="auto" w:val="clear"/>
      </w:tcPr>
    </w:tblStylePr>
    <w:tblStylePr w:type="band1Horz">
      <w:tblPr/>
      <w:tcPr>
        <w:tcBorders>
          <w:insideH w:space="0" w:sz="6" w:themeColor="accent1" w:color="4F81BD" w:val="single"/>
          <w:insideV w:space="0" w:sz="6" w:themeColor="accent1" w:color="4F81BD" w:val="single"/>
        </w:tcBorders>
        <w:shd w:themeFillTint="7f" w:fill="A7BFDE" w:themeFill="accent1" w:color="auto" w:val="clear"/>
      </w:tcPr>
    </w:tblStylePr>
    <w:tblStylePr w:type="nwCell">
      <w:tblPr/>
      <w:tcPr>
        <w:shd w:fill="FFFFFF" w:themeFill="background1" w:color="auto" w:val="clear"/>
      </w:tcPr>
    </w:tblStylePr>
  </w:style>
  <w:style w:type="table" w:styleId="MediumGrid2-Accent2">
    <w:name w:val="Medium Grid 2 Accent 2"/>
    <w:basedOn w:val="TableNormal"/>
    <w:uiPriority w:val="68"/>
    <w:rsid w:val="00cb0664"/>
    <w:pPr>
      <w:spacing w:lineRule="auto" w:after="0" w:line="240"/>
    </w:pPr>
    <w:rPr>
      <w:rFonts w:hAnsiTheme="majorHAnsi" w:asciiTheme="majorHAnsi" w:cstheme="majorBidi" w:eastAsiaTheme="majorEastAsia"/>
      <w:color w:themeColor="text1" w:val="000000"/>
    </w:rPr>
    <w:tblPr>
      <w:tblStyleRowBandSize w:val="1"/>
      <w:tblStyleColBandSize w:val="1"/>
      <w:tblInd w:type="dxa" w:w="0"/>
      <w:tblBorders>
        <w:top w:space="0" w:sz="8" w:themeColor="accent2" w:color="C0504D" w:val="single"/>
        <w:left w:space="0" w:sz="8" w:themeColor="accent2" w:color="C0504D" w:val="single"/>
        <w:bottom w:space="0" w:sz="8" w:themeColor="accent2" w:color="C0504D" w:val="single"/>
        <w:right w:space="0" w:sz="8" w:themeColor="accent2" w:color="C0504D" w:val="single"/>
        <w:insideH w:space="0" w:sz="8" w:themeColor="accent2" w:color="C0504D" w:val="single"/>
        <w:insideV w:space="0" w:sz="8" w:themeColor="accent2" w:color="C0504D" w:val="single"/>
      </w:tblBorders>
      <w:tblCellMar>
        <w:top w:w="0" w:type="dxa"/>
        <w:left w:w="108" w:type="dxa"/>
        <w:bottom w:w="0" w:type="dxa"/>
        <w:right w:w="108" w:type="dxa"/>
      </w:tblCellMar>
    </w:tblPr>
    <w:tcPr>
      <w:shd w:themeFillTint="3f" w:fill="EFD3D2" w:themeFill="accent2" w:color="auto" w:val="clear"/>
    </w:tcPr>
    <w:tblStylePr w:type="firstRow">
      <w:rPr>
        <w:b/>
        <w:bCs/>
        <w:color w:themeColor="text1" w:val="000000"/>
      </w:rPr>
      <w:tblPr/>
      <w:tcPr>
        <w:shd w:themeFillTint="19" w:fill="F8EDED" w:themeFill="accent2" w:color="auto" w:val="clear"/>
      </w:tcPr>
    </w:tblStylePr>
    <w:tblStylePr w:type="lastRow">
      <w:rPr>
        <w:b/>
        <w:bCs/>
        <w:color w:themeColor="text1" w:val="000000"/>
      </w:rPr>
      <w:tblPr/>
      <w:tcPr>
        <w:tcBorders>
          <w:top w:space="0" w:sz="12" w:themeColor="text1" w:color="000000" w:val="single"/>
          <w:left w:val="nil"/>
          <w:bottom w:val="nil"/>
          <w:right w:val="nil"/>
          <w:insideH w:val="nil"/>
          <w:insideV w:val="nil"/>
        </w:tcBorders>
        <w:shd w:fill="FFFFFF" w:themeFill="background1" w:color="auto" w:val="clear"/>
      </w:tcPr>
    </w:tblStylePr>
    <w:tblStylePr w:type="firstCol">
      <w:rPr>
        <w:b/>
        <w:bCs/>
        <w:color w:themeColor="text1" w:val="000000"/>
      </w:rPr>
      <w:tblPr/>
      <w:tcPr>
        <w:tcBorders>
          <w:top w:val="nil"/>
          <w:left w:val="nil"/>
          <w:bottom w:val="nil"/>
          <w:right w:val="nil"/>
          <w:insideH w:val="nil"/>
          <w:insideV w:val="nil"/>
        </w:tcBorders>
        <w:shd w:fill="FFFFFF" w:themeFill="background1" w:color="auto" w:val="clear"/>
      </w:tcPr>
    </w:tblStylePr>
    <w:tblStylePr w:type="lastCol">
      <w:rPr>
        <w:b w:val="0"/>
        <w:bCs w:val="0"/>
        <w:color w:themeColor="text1" w:val="000000"/>
      </w:rPr>
      <w:tblPr/>
      <w:tcPr>
        <w:tcBorders>
          <w:top w:val="nil"/>
          <w:left w:val="nil"/>
          <w:bottom w:val="nil"/>
          <w:right w:val="nil"/>
          <w:insideH w:val="nil"/>
          <w:insideV w:val="nil"/>
        </w:tcBorders>
        <w:shd w:themeFillTint="33" w:fill="F2DBDB" w:themeFill="accent2" w:color="auto" w:val="clear"/>
      </w:tcPr>
    </w:tblStylePr>
    <w:tblStylePr w:type="band1Vert">
      <w:tblPr/>
      <w:tcPr>
        <w:shd w:themeFillTint="7f" w:fill="DFA7A6" w:themeFill="accent2" w:color="auto" w:val="clear"/>
      </w:tcPr>
    </w:tblStylePr>
    <w:tblStylePr w:type="band1Horz">
      <w:tblPr/>
      <w:tcPr>
        <w:tcBorders>
          <w:insideH w:space="0" w:sz="6" w:themeColor="accent2" w:color="C0504D" w:val="single"/>
          <w:insideV w:space="0" w:sz="6" w:themeColor="accent2" w:color="C0504D" w:val="single"/>
        </w:tcBorders>
        <w:shd w:themeFillTint="7f" w:fill="DFA7A6" w:themeFill="accent2" w:color="auto" w:val="clear"/>
      </w:tcPr>
    </w:tblStylePr>
    <w:tblStylePr w:type="nwCell">
      <w:tblPr/>
      <w:tcPr>
        <w:shd w:fill="FFFFFF" w:themeFill="background1" w:color="auto" w:val="clear"/>
      </w:tcPr>
    </w:tblStylePr>
  </w:style>
  <w:style w:type="table" w:styleId="MediumGrid2-Accent3">
    <w:name w:val="Medium Grid 2 Accent 3"/>
    <w:basedOn w:val="TableNormal"/>
    <w:uiPriority w:val="68"/>
    <w:rsid w:val="00cb0664"/>
    <w:pPr>
      <w:spacing w:lineRule="auto" w:after="0" w:line="240"/>
    </w:pPr>
    <w:rPr>
      <w:rFonts w:hAnsiTheme="majorHAnsi" w:asciiTheme="majorHAnsi" w:cstheme="majorBidi" w:eastAsiaTheme="majorEastAsia"/>
      <w:color w:themeColor="text1" w:val="000000"/>
    </w:rPr>
    <w:tblPr>
      <w:tblStyleRowBandSize w:val="1"/>
      <w:tblStyleColBandSize w:val="1"/>
      <w:tblInd w:type="dxa" w:w="0"/>
      <w:tblBorders>
        <w:top w:space="0" w:sz="8" w:themeColor="accent3" w:color="9BBB59" w:val="single"/>
        <w:left w:space="0" w:sz="8" w:themeColor="accent3" w:color="9BBB59" w:val="single"/>
        <w:bottom w:space="0" w:sz="8" w:themeColor="accent3" w:color="9BBB59" w:val="single"/>
        <w:right w:space="0" w:sz="8" w:themeColor="accent3" w:color="9BBB59" w:val="single"/>
        <w:insideH w:space="0" w:sz="8" w:themeColor="accent3" w:color="9BBB59" w:val="single"/>
        <w:insideV w:space="0" w:sz="8" w:themeColor="accent3" w:color="9BBB59" w:val="single"/>
      </w:tblBorders>
      <w:tblCellMar>
        <w:top w:w="0" w:type="dxa"/>
        <w:left w:w="108" w:type="dxa"/>
        <w:bottom w:w="0" w:type="dxa"/>
        <w:right w:w="108" w:type="dxa"/>
      </w:tblCellMar>
    </w:tblPr>
    <w:tcPr>
      <w:shd w:themeFillTint="3f" w:fill="E6EED5" w:themeFill="accent3" w:color="auto" w:val="clear"/>
    </w:tcPr>
    <w:tblStylePr w:type="firstRow">
      <w:rPr>
        <w:b/>
        <w:bCs/>
        <w:color w:themeColor="text1" w:val="000000"/>
      </w:rPr>
      <w:tblPr/>
      <w:tcPr>
        <w:shd w:themeFillTint="19" w:fill="F5F8EE" w:themeFill="accent3" w:color="auto" w:val="clear"/>
      </w:tcPr>
    </w:tblStylePr>
    <w:tblStylePr w:type="lastRow">
      <w:rPr>
        <w:b/>
        <w:bCs/>
        <w:color w:themeColor="text1" w:val="000000"/>
      </w:rPr>
      <w:tblPr/>
      <w:tcPr>
        <w:tcBorders>
          <w:top w:space="0" w:sz="12" w:themeColor="text1" w:color="000000" w:val="single"/>
          <w:left w:val="nil"/>
          <w:bottom w:val="nil"/>
          <w:right w:val="nil"/>
          <w:insideH w:val="nil"/>
          <w:insideV w:val="nil"/>
        </w:tcBorders>
        <w:shd w:fill="FFFFFF" w:themeFill="background1" w:color="auto" w:val="clear"/>
      </w:tcPr>
    </w:tblStylePr>
    <w:tblStylePr w:type="firstCol">
      <w:rPr>
        <w:b/>
        <w:bCs/>
        <w:color w:themeColor="text1" w:val="000000"/>
      </w:rPr>
      <w:tblPr/>
      <w:tcPr>
        <w:tcBorders>
          <w:top w:val="nil"/>
          <w:left w:val="nil"/>
          <w:bottom w:val="nil"/>
          <w:right w:val="nil"/>
          <w:insideH w:val="nil"/>
          <w:insideV w:val="nil"/>
        </w:tcBorders>
        <w:shd w:fill="FFFFFF" w:themeFill="background1" w:color="auto" w:val="clear"/>
      </w:tcPr>
    </w:tblStylePr>
    <w:tblStylePr w:type="lastCol">
      <w:rPr>
        <w:b w:val="0"/>
        <w:bCs w:val="0"/>
        <w:color w:themeColor="text1" w:val="000000"/>
      </w:rPr>
      <w:tblPr/>
      <w:tcPr>
        <w:tcBorders>
          <w:top w:val="nil"/>
          <w:left w:val="nil"/>
          <w:bottom w:val="nil"/>
          <w:right w:val="nil"/>
          <w:insideH w:val="nil"/>
          <w:insideV w:val="nil"/>
        </w:tcBorders>
        <w:shd w:themeFillTint="33" w:fill="EAF1DD" w:themeFill="accent3" w:color="auto" w:val="clear"/>
      </w:tcPr>
    </w:tblStylePr>
    <w:tblStylePr w:type="band1Vert">
      <w:tblPr/>
      <w:tcPr>
        <w:shd w:themeFillTint="7f" w:fill="CDDDAC" w:themeFill="accent3" w:color="auto" w:val="clear"/>
      </w:tcPr>
    </w:tblStylePr>
    <w:tblStylePr w:type="band1Horz">
      <w:tblPr/>
      <w:tcPr>
        <w:tcBorders>
          <w:insideH w:space="0" w:sz="6" w:themeColor="accent3" w:color="9BBB59" w:val="single"/>
          <w:insideV w:space="0" w:sz="6" w:themeColor="accent3" w:color="9BBB59" w:val="single"/>
        </w:tcBorders>
        <w:shd w:themeFillTint="7f" w:fill="CDDDAC" w:themeFill="accent3" w:color="auto" w:val="clear"/>
      </w:tcPr>
    </w:tblStylePr>
    <w:tblStylePr w:type="nwCell">
      <w:tblPr/>
      <w:tcPr>
        <w:shd w:fill="FFFFFF" w:themeFill="background1" w:color="auto" w:val="clear"/>
      </w:tcPr>
    </w:tblStylePr>
  </w:style>
  <w:style w:type="table" w:styleId="MediumGrid2-Accent4">
    <w:name w:val="Medium Grid 2 Accent 4"/>
    <w:basedOn w:val="TableNormal"/>
    <w:uiPriority w:val="68"/>
    <w:rsid w:val="00cb0664"/>
    <w:pPr>
      <w:spacing w:lineRule="auto" w:after="0" w:line="240"/>
    </w:pPr>
    <w:rPr>
      <w:rFonts w:hAnsiTheme="majorHAnsi" w:asciiTheme="majorHAnsi" w:cstheme="majorBidi" w:eastAsiaTheme="majorEastAsia"/>
      <w:color w:themeColor="text1" w:val="000000"/>
    </w:rPr>
    <w:tblPr>
      <w:tblStyleRowBandSize w:val="1"/>
      <w:tblStyleColBandSize w:val="1"/>
      <w:tblInd w:type="dxa" w:w="0"/>
      <w:tblBorders>
        <w:top w:space="0" w:sz="8" w:themeColor="accent4" w:color="8064A2" w:val="single"/>
        <w:left w:space="0" w:sz="8" w:themeColor="accent4" w:color="8064A2" w:val="single"/>
        <w:bottom w:space="0" w:sz="8" w:themeColor="accent4" w:color="8064A2" w:val="single"/>
        <w:right w:space="0" w:sz="8" w:themeColor="accent4" w:color="8064A2" w:val="single"/>
        <w:insideH w:space="0" w:sz="8" w:themeColor="accent4" w:color="8064A2" w:val="single"/>
        <w:insideV w:space="0" w:sz="8" w:themeColor="accent4" w:color="8064A2" w:val="single"/>
      </w:tblBorders>
      <w:tblCellMar>
        <w:top w:w="0" w:type="dxa"/>
        <w:left w:w="108" w:type="dxa"/>
        <w:bottom w:w="0" w:type="dxa"/>
        <w:right w:w="108" w:type="dxa"/>
      </w:tblCellMar>
    </w:tblPr>
    <w:tcPr>
      <w:shd w:themeFillTint="3f" w:fill="DFD8E8" w:themeFill="accent4" w:color="auto" w:val="clear"/>
    </w:tcPr>
    <w:tblStylePr w:type="firstRow">
      <w:rPr>
        <w:b/>
        <w:bCs/>
        <w:color w:themeColor="text1" w:val="000000"/>
      </w:rPr>
      <w:tblPr/>
      <w:tcPr>
        <w:shd w:themeFillTint="19" w:fill="F2EFF6" w:themeFill="accent4" w:color="auto" w:val="clear"/>
      </w:tcPr>
    </w:tblStylePr>
    <w:tblStylePr w:type="lastRow">
      <w:rPr>
        <w:b/>
        <w:bCs/>
        <w:color w:themeColor="text1" w:val="000000"/>
      </w:rPr>
      <w:tblPr/>
      <w:tcPr>
        <w:tcBorders>
          <w:top w:space="0" w:sz="12" w:themeColor="text1" w:color="000000" w:val="single"/>
          <w:left w:val="nil"/>
          <w:bottom w:val="nil"/>
          <w:right w:val="nil"/>
          <w:insideH w:val="nil"/>
          <w:insideV w:val="nil"/>
        </w:tcBorders>
        <w:shd w:fill="FFFFFF" w:themeFill="background1" w:color="auto" w:val="clear"/>
      </w:tcPr>
    </w:tblStylePr>
    <w:tblStylePr w:type="firstCol">
      <w:rPr>
        <w:b/>
        <w:bCs/>
        <w:color w:themeColor="text1" w:val="000000"/>
      </w:rPr>
      <w:tblPr/>
      <w:tcPr>
        <w:tcBorders>
          <w:top w:val="nil"/>
          <w:left w:val="nil"/>
          <w:bottom w:val="nil"/>
          <w:right w:val="nil"/>
          <w:insideH w:val="nil"/>
          <w:insideV w:val="nil"/>
        </w:tcBorders>
        <w:shd w:fill="FFFFFF" w:themeFill="background1" w:color="auto" w:val="clear"/>
      </w:tcPr>
    </w:tblStylePr>
    <w:tblStylePr w:type="lastCol">
      <w:rPr>
        <w:b w:val="0"/>
        <w:bCs w:val="0"/>
        <w:color w:themeColor="text1" w:val="000000"/>
      </w:rPr>
      <w:tblPr/>
      <w:tcPr>
        <w:tcBorders>
          <w:top w:val="nil"/>
          <w:left w:val="nil"/>
          <w:bottom w:val="nil"/>
          <w:right w:val="nil"/>
          <w:insideH w:val="nil"/>
          <w:insideV w:val="nil"/>
        </w:tcBorders>
        <w:shd w:themeFillTint="33" w:fill="E5DFEC" w:themeFill="accent4" w:color="auto" w:val="clear"/>
      </w:tcPr>
    </w:tblStylePr>
    <w:tblStylePr w:type="band1Vert">
      <w:tblPr/>
      <w:tcPr>
        <w:shd w:themeFillTint="7f" w:fill="BFB1D0" w:themeFill="accent4" w:color="auto" w:val="clear"/>
      </w:tcPr>
    </w:tblStylePr>
    <w:tblStylePr w:type="band1Horz">
      <w:tblPr/>
      <w:tcPr>
        <w:tcBorders>
          <w:insideH w:space="0" w:sz="6" w:themeColor="accent4" w:color="8064A2" w:val="single"/>
          <w:insideV w:space="0" w:sz="6" w:themeColor="accent4" w:color="8064A2" w:val="single"/>
        </w:tcBorders>
        <w:shd w:themeFillTint="7f" w:fill="BFB1D0" w:themeFill="accent4" w:color="auto" w:val="clear"/>
      </w:tcPr>
    </w:tblStylePr>
    <w:tblStylePr w:type="nwCell">
      <w:tblPr/>
      <w:tcPr>
        <w:shd w:fill="FFFFFF" w:themeFill="background1" w:color="auto" w:val="clear"/>
      </w:tcPr>
    </w:tblStylePr>
  </w:style>
  <w:style w:type="table" w:styleId="MediumGrid2-Accent5">
    <w:name w:val="Medium Grid 2 Accent 5"/>
    <w:basedOn w:val="TableNormal"/>
    <w:uiPriority w:val="68"/>
    <w:rsid w:val="00cb0664"/>
    <w:pPr>
      <w:spacing w:lineRule="auto" w:after="0" w:line="240"/>
    </w:pPr>
    <w:rPr>
      <w:rFonts w:hAnsiTheme="majorHAnsi" w:asciiTheme="majorHAnsi" w:cstheme="majorBidi" w:eastAsiaTheme="majorEastAsia"/>
      <w:color w:themeColor="text1" w:val="000000"/>
    </w:rPr>
    <w:tblPr>
      <w:tblStyleRowBandSize w:val="1"/>
      <w:tblStyleColBandSize w:val="1"/>
      <w:tblInd w:type="dxa" w:w="0"/>
      <w:tblBorders>
        <w:top w:space="0" w:sz="8" w:themeColor="accent5" w:color="4BACC6" w:val="single"/>
        <w:left w:space="0" w:sz="8" w:themeColor="accent5" w:color="4BACC6" w:val="single"/>
        <w:bottom w:space="0" w:sz="8" w:themeColor="accent5" w:color="4BACC6" w:val="single"/>
        <w:right w:space="0" w:sz="8" w:themeColor="accent5" w:color="4BACC6" w:val="single"/>
        <w:insideH w:space="0" w:sz="8" w:themeColor="accent5" w:color="4BACC6" w:val="single"/>
        <w:insideV w:space="0" w:sz="8" w:themeColor="accent5" w:color="4BACC6" w:val="single"/>
      </w:tblBorders>
      <w:tblCellMar>
        <w:top w:w="0" w:type="dxa"/>
        <w:left w:w="108" w:type="dxa"/>
        <w:bottom w:w="0" w:type="dxa"/>
        <w:right w:w="108" w:type="dxa"/>
      </w:tblCellMar>
    </w:tblPr>
    <w:tcPr>
      <w:shd w:themeFillTint="3f" w:fill="D2EAF1" w:themeFill="accent5" w:color="auto" w:val="clear"/>
    </w:tcPr>
    <w:tblStylePr w:type="firstRow">
      <w:rPr>
        <w:b/>
        <w:bCs/>
        <w:color w:themeColor="text1" w:val="000000"/>
      </w:rPr>
      <w:tblPr/>
      <w:tcPr>
        <w:shd w:themeFillTint="19" w:fill="EDF6F9" w:themeFill="accent5" w:color="auto" w:val="clear"/>
      </w:tcPr>
    </w:tblStylePr>
    <w:tblStylePr w:type="lastRow">
      <w:rPr>
        <w:b/>
        <w:bCs/>
        <w:color w:themeColor="text1" w:val="000000"/>
      </w:rPr>
      <w:tblPr/>
      <w:tcPr>
        <w:tcBorders>
          <w:top w:space="0" w:sz="12" w:themeColor="text1" w:color="000000" w:val="single"/>
          <w:left w:val="nil"/>
          <w:bottom w:val="nil"/>
          <w:right w:val="nil"/>
          <w:insideH w:val="nil"/>
          <w:insideV w:val="nil"/>
        </w:tcBorders>
        <w:shd w:fill="FFFFFF" w:themeFill="background1" w:color="auto" w:val="clear"/>
      </w:tcPr>
    </w:tblStylePr>
    <w:tblStylePr w:type="firstCol">
      <w:rPr>
        <w:b/>
        <w:bCs/>
        <w:color w:themeColor="text1" w:val="000000"/>
      </w:rPr>
      <w:tblPr/>
      <w:tcPr>
        <w:tcBorders>
          <w:top w:val="nil"/>
          <w:left w:val="nil"/>
          <w:bottom w:val="nil"/>
          <w:right w:val="nil"/>
          <w:insideH w:val="nil"/>
          <w:insideV w:val="nil"/>
        </w:tcBorders>
        <w:shd w:fill="FFFFFF" w:themeFill="background1" w:color="auto" w:val="clear"/>
      </w:tcPr>
    </w:tblStylePr>
    <w:tblStylePr w:type="lastCol">
      <w:rPr>
        <w:b w:val="0"/>
        <w:bCs w:val="0"/>
        <w:color w:themeColor="text1" w:val="000000"/>
      </w:rPr>
      <w:tblPr/>
      <w:tcPr>
        <w:tcBorders>
          <w:top w:val="nil"/>
          <w:left w:val="nil"/>
          <w:bottom w:val="nil"/>
          <w:right w:val="nil"/>
          <w:insideH w:val="nil"/>
          <w:insideV w:val="nil"/>
        </w:tcBorders>
        <w:shd w:themeFillTint="33" w:fill="DAEEF3" w:themeFill="accent5" w:color="auto" w:val="clear"/>
      </w:tcPr>
    </w:tblStylePr>
    <w:tblStylePr w:type="band1Vert">
      <w:tblPr/>
      <w:tcPr>
        <w:shd w:themeFillTint="7f" w:fill="A5D5E2" w:themeFill="accent5" w:color="auto" w:val="clear"/>
      </w:tcPr>
    </w:tblStylePr>
    <w:tblStylePr w:type="band1Horz">
      <w:tblPr/>
      <w:tcPr>
        <w:tcBorders>
          <w:insideH w:space="0" w:sz="6" w:themeColor="accent5" w:color="4BACC6" w:val="single"/>
          <w:insideV w:space="0" w:sz="6" w:themeColor="accent5" w:color="4BACC6" w:val="single"/>
        </w:tcBorders>
        <w:shd w:themeFillTint="7f" w:fill="A5D5E2" w:themeFill="accent5" w:color="auto" w:val="clear"/>
      </w:tcPr>
    </w:tblStylePr>
    <w:tblStylePr w:type="nwCell">
      <w:tblPr/>
      <w:tcPr>
        <w:shd w:fill="FFFFFF" w:themeFill="background1" w:color="auto" w:val="clear"/>
      </w:tcPr>
    </w:tblStylePr>
  </w:style>
  <w:style w:type="table" w:styleId="MediumGrid2-Accent6">
    <w:name w:val="Medium Grid 2 Accent 6"/>
    <w:basedOn w:val="TableNormal"/>
    <w:uiPriority w:val="68"/>
    <w:rsid w:val="00cb0664"/>
    <w:pPr>
      <w:spacing w:lineRule="auto" w:after="0" w:line="240"/>
    </w:pPr>
    <w:rPr>
      <w:rFonts w:hAnsiTheme="majorHAnsi" w:asciiTheme="majorHAnsi" w:cstheme="majorBidi" w:eastAsiaTheme="majorEastAsia"/>
      <w:color w:themeColor="text1" w:val="000000"/>
    </w:rPr>
    <w:tblPr>
      <w:tblStyleRowBandSize w:val="1"/>
      <w:tblStyleColBandSize w:val="1"/>
      <w:tblInd w:type="dxa" w:w="0"/>
      <w:tblBorders>
        <w:top w:space="0" w:sz="8" w:themeColor="accent6" w:color="F79646" w:val="single"/>
        <w:left w:space="0" w:sz="8" w:themeColor="accent6" w:color="F79646" w:val="single"/>
        <w:bottom w:space="0" w:sz="8" w:themeColor="accent6" w:color="F79646" w:val="single"/>
        <w:right w:space="0" w:sz="8" w:themeColor="accent6" w:color="F79646" w:val="single"/>
        <w:insideH w:space="0" w:sz="8" w:themeColor="accent6" w:color="F79646" w:val="single"/>
        <w:insideV w:space="0" w:sz="8" w:themeColor="accent6" w:color="F79646" w:val="single"/>
      </w:tblBorders>
      <w:tblCellMar>
        <w:top w:w="0" w:type="dxa"/>
        <w:left w:w="108" w:type="dxa"/>
        <w:bottom w:w="0" w:type="dxa"/>
        <w:right w:w="108" w:type="dxa"/>
      </w:tblCellMar>
    </w:tblPr>
    <w:tcPr>
      <w:shd w:themeFillTint="3f" w:fill="FDE4D0" w:themeFill="accent6" w:color="auto" w:val="clear"/>
    </w:tcPr>
    <w:tblStylePr w:type="firstRow">
      <w:rPr>
        <w:b/>
        <w:bCs/>
        <w:color w:themeColor="text1" w:val="000000"/>
      </w:rPr>
      <w:tblPr/>
      <w:tcPr>
        <w:shd w:themeFillTint="19" w:fill="FEF4EC" w:themeFill="accent6" w:color="auto" w:val="clear"/>
      </w:tcPr>
    </w:tblStylePr>
    <w:tblStylePr w:type="lastRow">
      <w:rPr>
        <w:b/>
        <w:bCs/>
        <w:color w:themeColor="text1" w:val="000000"/>
      </w:rPr>
      <w:tblPr/>
      <w:tcPr>
        <w:tcBorders>
          <w:top w:space="0" w:sz="12" w:themeColor="text1" w:color="000000" w:val="single"/>
          <w:left w:val="nil"/>
          <w:bottom w:val="nil"/>
          <w:right w:val="nil"/>
          <w:insideH w:val="nil"/>
          <w:insideV w:val="nil"/>
        </w:tcBorders>
        <w:shd w:fill="FFFFFF" w:themeFill="background1" w:color="auto" w:val="clear"/>
      </w:tcPr>
    </w:tblStylePr>
    <w:tblStylePr w:type="firstCol">
      <w:rPr>
        <w:b/>
        <w:bCs/>
        <w:color w:themeColor="text1" w:val="000000"/>
      </w:rPr>
      <w:tblPr/>
      <w:tcPr>
        <w:tcBorders>
          <w:top w:val="nil"/>
          <w:left w:val="nil"/>
          <w:bottom w:val="nil"/>
          <w:right w:val="nil"/>
          <w:insideH w:val="nil"/>
          <w:insideV w:val="nil"/>
        </w:tcBorders>
        <w:shd w:fill="FFFFFF" w:themeFill="background1" w:color="auto" w:val="clear"/>
      </w:tcPr>
    </w:tblStylePr>
    <w:tblStylePr w:type="lastCol">
      <w:rPr>
        <w:b w:val="0"/>
        <w:bCs w:val="0"/>
        <w:color w:themeColor="text1" w:val="000000"/>
      </w:rPr>
      <w:tblPr/>
      <w:tcPr>
        <w:tcBorders>
          <w:top w:val="nil"/>
          <w:left w:val="nil"/>
          <w:bottom w:val="nil"/>
          <w:right w:val="nil"/>
          <w:insideH w:val="nil"/>
          <w:insideV w:val="nil"/>
        </w:tcBorders>
        <w:shd w:themeFillTint="33" w:fill="FDE9D9" w:themeFill="accent6" w:color="auto" w:val="clear"/>
      </w:tcPr>
    </w:tblStylePr>
    <w:tblStylePr w:type="band1Vert">
      <w:tblPr/>
      <w:tcPr>
        <w:shd w:themeFillTint="7f" w:fill="FBCAA2" w:themeFill="accent6" w:color="auto" w:val="clear"/>
      </w:tcPr>
    </w:tblStylePr>
    <w:tblStylePr w:type="band1Horz">
      <w:tblPr/>
      <w:tcPr>
        <w:tcBorders>
          <w:insideH w:space="0" w:sz="6" w:themeColor="accent6" w:color="F79646" w:val="single"/>
          <w:insideV w:space="0" w:sz="6" w:themeColor="accent6" w:color="F79646" w:val="single"/>
        </w:tcBorders>
        <w:shd w:themeFillTint="7f" w:fill="FBCAA2" w:themeFill="accent6" w:color="auto" w:val="clear"/>
      </w:tcPr>
    </w:tblStylePr>
    <w:tblStylePr w:type="nwCell">
      <w:tblPr/>
      <w:tcPr>
        <w:shd w:fill="FFFFFF" w:themeFill="background1" w:color="auto" w:val="clear"/>
      </w:tcPr>
    </w:tblStylePr>
  </w:style>
  <w:style w:type="table" w:styleId="MediumGrid3">
    <w:name w:val="Medium Grid 3"/>
    <w:basedOn w:val="TableNormal"/>
    <w:uiPriority w:val="69"/>
    <w:rsid w:val="00cb0664"/>
    <w:pPr>
      <w:spacing w:lineRule="auto" w:after="0" w:line="240"/>
    </w:pPr>
    <w:tblPr>
      <w:tblStyleRowBandSize w:val="1"/>
      <w:tblStyleColBandSize w:val="1"/>
      <w:tblInd w:type="dxa" w:w="0"/>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CellMar>
        <w:top w:w="0" w:type="dxa"/>
        <w:left w:w="108" w:type="dxa"/>
        <w:bottom w:w="0" w:type="dxa"/>
        <w:right w:w="108" w:type="dxa"/>
      </w:tblCellMar>
    </w:tblPr>
    <w:tcPr>
      <w:shd w:themeFillTint="3f" w:fill="C0C0C0" w:themeFill="text1" w:color="auto"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fill="000000" w:themeFill="text1" w:color="auto"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fill="000000" w:themeFill="text1" w:color="auto"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fill="000000" w:themeFill="text1" w:color="auto"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fill="000000" w:themeFill="text1" w:color="auto"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themeFillTint="7f" w:fill="808080" w:themeFill="text1" w:color="auto"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themeFillTint="7f" w:fill="808080" w:themeFill="text1" w:color="auto" w:val="clear"/>
      </w:tcPr>
    </w:tblStylePr>
  </w:style>
  <w:style w:type="table" w:styleId="MediumGrid3-Accent1">
    <w:name w:val="Medium Grid 3 Accent 1"/>
    <w:basedOn w:val="TableNormal"/>
    <w:uiPriority w:val="69"/>
    <w:rsid w:val="00cb0664"/>
    <w:pPr>
      <w:spacing w:lineRule="auto" w:after="0" w:line="240"/>
    </w:pPr>
    <w:tblPr>
      <w:tblStyleRowBandSize w:val="1"/>
      <w:tblStyleColBandSize w:val="1"/>
      <w:tblInd w:type="dxa" w:w="0"/>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CellMar>
        <w:top w:w="0" w:type="dxa"/>
        <w:left w:w="108" w:type="dxa"/>
        <w:bottom w:w="0" w:type="dxa"/>
        <w:right w:w="108" w:type="dxa"/>
      </w:tblCellMar>
    </w:tblPr>
    <w:tcPr>
      <w:shd w:themeFillTint="3f" w:fill="D3DFEE" w:themeFill="accent1" w:color="auto"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fill="4F81BD" w:themeFill="accent1" w:color="auto"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fill="4F81BD" w:themeFill="accent1" w:color="auto"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fill="4F81BD" w:themeFill="accent1" w:color="auto"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fill="4F81BD" w:themeFill="accent1" w:color="auto"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themeFillTint="7f" w:fill="A7BFDE" w:themeFill="accent1" w:color="auto"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themeFillTint="7f" w:fill="A7BFDE" w:themeFill="accent1" w:color="auto" w:val="clear"/>
      </w:tcPr>
    </w:tblStylePr>
  </w:style>
  <w:style w:type="table" w:styleId="MediumGrid3-Accent2">
    <w:name w:val="Medium Grid 3 Accent 2"/>
    <w:basedOn w:val="TableNormal"/>
    <w:uiPriority w:val="69"/>
    <w:rsid w:val="00cb0664"/>
    <w:pPr>
      <w:spacing w:lineRule="auto" w:after="0" w:line="240"/>
    </w:pPr>
    <w:tblPr>
      <w:tblStyleRowBandSize w:val="1"/>
      <w:tblStyleColBandSize w:val="1"/>
      <w:tblInd w:type="dxa" w:w="0"/>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CellMar>
        <w:top w:w="0" w:type="dxa"/>
        <w:left w:w="108" w:type="dxa"/>
        <w:bottom w:w="0" w:type="dxa"/>
        <w:right w:w="108" w:type="dxa"/>
      </w:tblCellMar>
    </w:tblPr>
    <w:tcPr>
      <w:shd w:themeFillTint="3f" w:fill="EFD3D2" w:themeFill="accent2" w:color="auto"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fill="C0504D" w:themeFill="accent2" w:color="auto"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fill="C0504D" w:themeFill="accent2" w:color="auto"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fill="C0504D" w:themeFill="accent2" w:color="auto"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fill="C0504D" w:themeFill="accent2" w:color="auto"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themeFillTint="7f" w:fill="DFA7A6" w:themeFill="accent2" w:color="auto"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themeFillTint="7f" w:fill="DFA7A6" w:themeFill="accent2" w:color="auto" w:val="clear"/>
      </w:tcPr>
    </w:tblStylePr>
  </w:style>
  <w:style w:type="table" w:styleId="MediumGrid3-Accent3">
    <w:name w:val="Medium Grid 3 Accent 3"/>
    <w:basedOn w:val="TableNormal"/>
    <w:uiPriority w:val="69"/>
    <w:rsid w:val="00cb0664"/>
    <w:pPr>
      <w:spacing w:lineRule="auto" w:after="0" w:line="240"/>
    </w:pPr>
    <w:tblPr>
      <w:tblStyleRowBandSize w:val="1"/>
      <w:tblStyleColBandSize w:val="1"/>
      <w:tblInd w:type="dxa" w:w="0"/>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CellMar>
        <w:top w:w="0" w:type="dxa"/>
        <w:left w:w="108" w:type="dxa"/>
        <w:bottom w:w="0" w:type="dxa"/>
        <w:right w:w="108" w:type="dxa"/>
      </w:tblCellMar>
    </w:tblPr>
    <w:tcPr>
      <w:shd w:themeFillTint="3f" w:fill="E6EED5" w:themeFill="accent3" w:color="auto"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fill="9BBB59" w:themeFill="accent3" w:color="auto"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fill="9BBB59" w:themeFill="accent3" w:color="auto"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fill="9BBB59" w:themeFill="accent3" w:color="auto"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fill="9BBB59" w:themeFill="accent3" w:color="auto"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themeFillTint="7f" w:fill="CDDDAC" w:themeFill="accent3" w:color="auto"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themeFillTint="7f" w:fill="CDDDAC" w:themeFill="accent3" w:color="auto" w:val="clear"/>
      </w:tcPr>
    </w:tblStylePr>
  </w:style>
  <w:style w:type="table" w:styleId="MediumGrid3-Accent4">
    <w:name w:val="Medium Grid 3 Accent 4"/>
    <w:basedOn w:val="TableNormal"/>
    <w:uiPriority w:val="69"/>
    <w:rsid w:val="00cb0664"/>
    <w:pPr>
      <w:spacing w:lineRule="auto" w:after="0" w:line="240"/>
    </w:pPr>
    <w:tblPr>
      <w:tblStyleRowBandSize w:val="1"/>
      <w:tblStyleColBandSize w:val="1"/>
      <w:tblInd w:type="dxa" w:w="0"/>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CellMar>
        <w:top w:w="0" w:type="dxa"/>
        <w:left w:w="108" w:type="dxa"/>
        <w:bottom w:w="0" w:type="dxa"/>
        <w:right w:w="108" w:type="dxa"/>
      </w:tblCellMar>
    </w:tblPr>
    <w:tcPr>
      <w:shd w:themeFillTint="3f" w:fill="DFD8E8" w:themeFill="accent4" w:color="auto"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fill="8064A2" w:themeFill="accent4" w:color="auto"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fill="8064A2" w:themeFill="accent4" w:color="auto"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fill="8064A2" w:themeFill="accent4" w:color="auto"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fill="8064A2" w:themeFill="accent4" w:color="auto"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themeFillTint="7f" w:fill="BFB1D0" w:themeFill="accent4" w:color="auto"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themeFillTint="7f" w:fill="BFB1D0" w:themeFill="accent4" w:color="auto" w:val="clear"/>
      </w:tcPr>
    </w:tblStylePr>
  </w:style>
  <w:style w:type="table" w:styleId="MediumGrid3-Accent5">
    <w:name w:val="Medium Grid 3 Accent 5"/>
    <w:basedOn w:val="TableNormal"/>
    <w:uiPriority w:val="69"/>
    <w:rsid w:val="00cb0664"/>
    <w:pPr>
      <w:spacing w:lineRule="auto" w:after="0" w:line="240"/>
    </w:pPr>
    <w:tblPr>
      <w:tblStyleRowBandSize w:val="1"/>
      <w:tblStyleColBandSize w:val="1"/>
      <w:tblInd w:type="dxa" w:w="0"/>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CellMar>
        <w:top w:w="0" w:type="dxa"/>
        <w:left w:w="108" w:type="dxa"/>
        <w:bottom w:w="0" w:type="dxa"/>
        <w:right w:w="108" w:type="dxa"/>
      </w:tblCellMar>
    </w:tblPr>
    <w:tcPr>
      <w:shd w:themeFillTint="3f" w:fill="D2EAF1" w:themeFill="accent5" w:color="auto"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fill="4BACC6" w:themeFill="accent5" w:color="auto"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fill="4BACC6" w:themeFill="accent5" w:color="auto"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fill="4BACC6" w:themeFill="accent5" w:color="auto"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fill="4BACC6" w:themeFill="accent5" w:color="auto"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themeFillTint="7f" w:fill="A5D5E2" w:themeFill="accent5" w:color="auto"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themeFillTint="7f" w:fill="A5D5E2" w:themeFill="accent5" w:color="auto" w:val="clear"/>
      </w:tcPr>
    </w:tblStylePr>
  </w:style>
  <w:style w:type="table" w:styleId="MediumGrid3-Accent6">
    <w:name w:val="Medium Grid 3 Accent 6"/>
    <w:basedOn w:val="TableNormal"/>
    <w:uiPriority w:val="69"/>
    <w:rsid w:val="00cb0664"/>
    <w:pPr>
      <w:spacing w:lineRule="auto" w:after="0" w:line="240"/>
    </w:pPr>
    <w:tblPr>
      <w:tblStyleRowBandSize w:val="1"/>
      <w:tblStyleColBandSize w:val="1"/>
      <w:tblInd w:type="dxa" w:w="0"/>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CellMar>
        <w:top w:w="0" w:type="dxa"/>
        <w:left w:w="108" w:type="dxa"/>
        <w:bottom w:w="0" w:type="dxa"/>
        <w:right w:w="108" w:type="dxa"/>
      </w:tblCellMar>
    </w:tblPr>
    <w:tcPr>
      <w:shd w:themeFillTint="3f" w:fill="FDE4D0" w:themeFill="accent6" w:color="auto"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fill="F79646" w:themeFill="accent6" w:color="auto"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fill="F79646" w:themeFill="accent6" w:color="auto"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fill="F79646" w:themeFill="accent6" w:color="auto"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fill="F79646" w:themeFill="accent6" w:color="auto"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themeFillTint="7f" w:fill="FBCAA2" w:themeFill="accent6" w:color="auto"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themeFillTint="7f" w:fill="FBCAA2" w:themeFill="accent6" w:color="auto" w:val="clear"/>
      </w:tcPr>
    </w:tblStylePr>
  </w:style>
  <w:style w:type="table" w:styleId="DarkList">
    <w:name w:val="Dark List"/>
    <w:basedOn w:val="TableNormal"/>
    <w:uiPriority w:val="70"/>
    <w:rsid w:val="00cb0664"/>
    <w:pPr>
      <w:spacing w:lineRule="auto" w:after="0" w:line="240"/>
    </w:pPr>
    <w:rPr>
      <w:color w:themeColor="background1" w:val="FFFFFF"/>
    </w:rPr>
    <w:tblPr>
      <w:tblStyleRowBandSize w:val="1"/>
      <w:tblStyleColBandSize w:val="1"/>
      <w:tblInd w:type="dxa" w:w="0"/>
      <w:tblCellMar>
        <w:top w:w="0" w:type="dxa"/>
        <w:left w:w="108" w:type="dxa"/>
        <w:bottom w:w="0" w:type="dxa"/>
        <w:right w:w="108" w:type="dxa"/>
      </w:tblCellMar>
    </w:tblPr>
    <w:tcPr>
      <w:shd w:fill="000000" w:themeFill="text1" w:color="auto" w:val="clear"/>
    </w:tcPr>
    <w:tblStylePr w:type="firstRow">
      <w:rPr>
        <w:b/>
        <w:bCs/>
      </w:rPr>
      <w:tblPr/>
      <w:tcPr>
        <w:tcBorders>
          <w:top w:val="nil"/>
          <w:left w:val="nil"/>
          <w:bottom w:space="0" w:sz="18" w:themeColor="background1" w:color="FFFFFF" w:val="single"/>
          <w:right w:val="nil"/>
          <w:insideH w:val="nil"/>
          <w:insideV w:val="nil"/>
        </w:tcBorders>
        <w:shd w:fill="000000" w:themeFill="text1" w:color="auto" w:val="clear"/>
      </w:tcPr>
    </w:tblStylePr>
    <w:tblStylePr w:type="lastRow">
      <w:tblPr/>
      <w:tcPr>
        <w:tcBorders>
          <w:top w:space="0" w:sz="18" w:themeColor="background1" w:color="FFFFFF" w:val="single"/>
          <w:left w:val="nil"/>
          <w:bottom w:val="nil"/>
          <w:right w:val="nil"/>
          <w:insideH w:val="nil"/>
          <w:insideV w:val="nil"/>
        </w:tcBorders>
        <w:shd w:themeFillShade="7f" w:fill="000000" w:themeFill="text1" w:color="auto" w:val="clear"/>
      </w:tcPr>
    </w:tblStylePr>
    <w:tblStylePr w:type="firstCol">
      <w:tblPr/>
      <w:tcPr>
        <w:tcBorders>
          <w:top w:val="nil"/>
          <w:left w:val="nil"/>
          <w:bottom w:val="nil"/>
          <w:right w:space="0" w:sz="18" w:themeColor="background1" w:color="FFFFFF" w:val="single"/>
          <w:insideH w:val="nil"/>
          <w:insideV w:val="nil"/>
        </w:tcBorders>
        <w:shd w:themeFillShade="bf" w:fill="000000" w:themeFill="text1" w:color="auto" w:val="clear"/>
      </w:tcPr>
    </w:tblStylePr>
    <w:tblStylePr w:type="lastCol">
      <w:tblPr/>
      <w:tcPr>
        <w:tcBorders>
          <w:top w:val="nil"/>
          <w:left w:space="0" w:sz="18" w:themeColor="background1" w:color="FFFFFF" w:val="single"/>
          <w:bottom w:val="nil"/>
          <w:right w:val="nil"/>
          <w:insideH w:val="nil"/>
          <w:insideV w:val="nil"/>
        </w:tcBorders>
        <w:shd w:themeFillShade="bf" w:fill="000000" w:themeFill="text1" w:color="auto" w:val="clear"/>
      </w:tcPr>
    </w:tblStylePr>
    <w:tblStylePr w:type="band1Vert">
      <w:tblPr/>
      <w:tcPr>
        <w:tcBorders>
          <w:top w:val="nil"/>
          <w:left w:val="nil"/>
          <w:bottom w:val="nil"/>
          <w:right w:val="nil"/>
          <w:insideH w:val="nil"/>
          <w:insideV w:val="nil"/>
        </w:tcBorders>
        <w:shd w:themeFillShade="bf" w:fill="000000" w:themeFill="text1" w:color="auto" w:val="clear"/>
      </w:tcPr>
    </w:tblStylePr>
    <w:tblStylePr w:type="band1Horz">
      <w:tblPr/>
      <w:tcPr>
        <w:tcBorders>
          <w:top w:val="nil"/>
          <w:left w:val="nil"/>
          <w:bottom w:val="nil"/>
          <w:right w:val="nil"/>
          <w:insideH w:val="nil"/>
          <w:insideV w:val="nil"/>
        </w:tcBorders>
        <w:shd w:themeFillShade="bf" w:fill="000000" w:themeFill="text1" w:color="auto" w:val="clear"/>
      </w:tcPr>
    </w:tblStylePr>
  </w:style>
  <w:style w:type="table" w:styleId="DarkList-Accent1">
    <w:name w:val="Dark List Accent 1"/>
    <w:basedOn w:val="TableNormal"/>
    <w:uiPriority w:val="70"/>
    <w:rsid w:val="00cb0664"/>
    <w:pPr>
      <w:spacing w:lineRule="auto" w:after="0" w:line="240"/>
    </w:pPr>
    <w:rPr>
      <w:color w:themeColor="background1" w:val="FFFFFF"/>
    </w:rPr>
    <w:tblPr>
      <w:tblStyleRowBandSize w:val="1"/>
      <w:tblStyleColBandSize w:val="1"/>
      <w:tblInd w:type="dxa" w:w="0"/>
      <w:tblCellMar>
        <w:top w:w="0" w:type="dxa"/>
        <w:left w:w="108" w:type="dxa"/>
        <w:bottom w:w="0" w:type="dxa"/>
        <w:right w:w="108" w:type="dxa"/>
      </w:tblCellMar>
    </w:tblPr>
    <w:tcPr>
      <w:shd w:fill="4F81BD" w:themeFill="accent1" w:color="auto" w:val="clear"/>
    </w:tcPr>
    <w:tblStylePr w:type="firstRow">
      <w:rPr>
        <w:b/>
        <w:bCs/>
      </w:rPr>
      <w:tblPr/>
      <w:tcPr>
        <w:tcBorders>
          <w:top w:val="nil"/>
          <w:left w:val="nil"/>
          <w:bottom w:space="0" w:sz="18" w:themeColor="background1" w:color="FFFFFF" w:val="single"/>
          <w:right w:val="nil"/>
          <w:insideH w:val="nil"/>
          <w:insideV w:val="nil"/>
        </w:tcBorders>
        <w:shd w:fill="000000" w:themeFill="text1" w:color="auto" w:val="clear"/>
      </w:tcPr>
    </w:tblStylePr>
    <w:tblStylePr w:type="lastRow">
      <w:tblPr/>
      <w:tcPr>
        <w:tcBorders>
          <w:top w:space="0" w:sz="18" w:themeColor="background1" w:color="FFFFFF" w:val="single"/>
          <w:left w:val="nil"/>
          <w:bottom w:val="nil"/>
          <w:right w:val="nil"/>
          <w:insideH w:val="nil"/>
          <w:insideV w:val="nil"/>
        </w:tcBorders>
        <w:shd w:themeFillShade="7f" w:fill="243F60" w:themeFill="accent1" w:color="auto" w:val="clear"/>
      </w:tcPr>
    </w:tblStylePr>
    <w:tblStylePr w:type="firstCol">
      <w:tblPr/>
      <w:tcPr>
        <w:tcBorders>
          <w:top w:val="nil"/>
          <w:left w:val="nil"/>
          <w:bottom w:val="nil"/>
          <w:right w:space="0" w:sz="18" w:themeColor="background1" w:color="FFFFFF" w:val="single"/>
          <w:insideH w:val="nil"/>
          <w:insideV w:val="nil"/>
        </w:tcBorders>
        <w:shd w:themeFillShade="bf" w:fill="365F91" w:themeFill="accent1" w:color="auto" w:val="clear"/>
      </w:tcPr>
    </w:tblStylePr>
    <w:tblStylePr w:type="lastCol">
      <w:tblPr/>
      <w:tcPr>
        <w:tcBorders>
          <w:top w:val="nil"/>
          <w:left w:space="0" w:sz="18" w:themeColor="background1" w:color="FFFFFF" w:val="single"/>
          <w:bottom w:val="nil"/>
          <w:right w:val="nil"/>
          <w:insideH w:val="nil"/>
          <w:insideV w:val="nil"/>
        </w:tcBorders>
        <w:shd w:themeFillShade="bf" w:fill="365F91" w:themeFill="accent1" w:color="auto" w:val="clear"/>
      </w:tcPr>
    </w:tblStylePr>
    <w:tblStylePr w:type="band1Vert">
      <w:tblPr/>
      <w:tcPr>
        <w:tcBorders>
          <w:top w:val="nil"/>
          <w:left w:val="nil"/>
          <w:bottom w:val="nil"/>
          <w:right w:val="nil"/>
          <w:insideH w:val="nil"/>
          <w:insideV w:val="nil"/>
        </w:tcBorders>
        <w:shd w:themeFillShade="bf" w:fill="365F91" w:themeFill="accent1" w:color="auto" w:val="clear"/>
      </w:tcPr>
    </w:tblStylePr>
    <w:tblStylePr w:type="band1Horz">
      <w:tblPr/>
      <w:tcPr>
        <w:tcBorders>
          <w:top w:val="nil"/>
          <w:left w:val="nil"/>
          <w:bottom w:val="nil"/>
          <w:right w:val="nil"/>
          <w:insideH w:val="nil"/>
          <w:insideV w:val="nil"/>
        </w:tcBorders>
        <w:shd w:themeFillShade="bf" w:fill="365F91" w:themeFill="accent1" w:color="auto" w:val="clear"/>
      </w:tcPr>
    </w:tblStylePr>
  </w:style>
  <w:style w:type="table" w:styleId="DarkList-Accent2">
    <w:name w:val="Dark List Accent 2"/>
    <w:basedOn w:val="TableNormal"/>
    <w:uiPriority w:val="70"/>
    <w:rsid w:val="00cb0664"/>
    <w:pPr>
      <w:spacing w:lineRule="auto" w:after="0" w:line="240"/>
    </w:pPr>
    <w:rPr>
      <w:color w:themeColor="background1" w:val="FFFFFF"/>
    </w:rPr>
    <w:tblPr>
      <w:tblStyleRowBandSize w:val="1"/>
      <w:tblStyleColBandSize w:val="1"/>
      <w:tblInd w:type="dxa" w:w="0"/>
      <w:tblCellMar>
        <w:top w:w="0" w:type="dxa"/>
        <w:left w:w="108" w:type="dxa"/>
        <w:bottom w:w="0" w:type="dxa"/>
        <w:right w:w="108" w:type="dxa"/>
      </w:tblCellMar>
    </w:tblPr>
    <w:tcPr>
      <w:shd w:fill="C0504D" w:themeFill="accent2" w:color="auto" w:val="clear"/>
    </w:tcPr>
    <w:tblStylePr w:type="firstRow">
      <w:rPr>
        <w:b/>
        <w:bCs/>
      </w:rPr>
      <w:tblPr/>
      <w:tcPr>
        <w:tcBorders>
          <w:top w:val="nil"/>
          <w:left w:val="nil"/>
          <w:bottom w:space="0" w:sz="18" w:themeColor="background1" w:color="FFFFFF" w:val="single"/>
          <w:right w:val="nil"/>
          <w:insideH w:val="nil"/>
          <w:insideV w:val="nil"/>
        </w:tcBorders>
        <w:shd w:fill="000000" w:themeFill="text1" w:color="auto" w:val="clear"/>
      </w:tcPr>
    </w:tblStylePr>
    <w:tblStylePr w:type="lastRow">
      <w:tblPr/>
      <w:tcPr>
        <w:tcBorders>
          <w:top w:space="0" w:sz="18" w:themeColor="background1" w:color="FFFFFF" w:val="single"/>
          <w:left w:val="nil"/>
          <w:bottom w:val="nil"/>
          <w:right w:val="nil"/>
          <w:insideH w:val="nil"/>
          <w:insideV w:val="nil"/>
        </w:tcBorders>
        <w:shd w:themeFillShade="7f" w:fill="622423" w:themeFill="accent2" w:color="auto" w:val="clear"/>
      </w:tcPr>
    </w:tblStylePr>
    <w:tblStylePr w:type="firstCol">
      <w:tblPr/>
      <w:tcPr>
        <w:tcBorders>
          <w:top w:val="nil"/>
          <w:left w:val="nil"/>
          <w:bottom w:val="nil"/>
          <w:right w:space="0" w:sz="18" w:themeColor="background1" w:color="FFFFFF" w:val="single"/>
          <w:insideH w:val="nil"/>
          <w:insideV w:val="nil"/>
        </w:tcBorders>
        <w:shd w:themeFillShade="bf" w:fill="943634" w:themeFill="accent2" w:color="auto" w:val="clear"/>
      </w:tcPr>
    </w:tblStylePr>
    <w:tblStylePr w:type="lastCol">
      <w:tblPr/>
      <w:tcPr>
        <w:tcBorders>
          <w:top w:val="nil"/>
          <w:left w:space="0" w:sz="18" w:themeColor="background1" w:color="FFFFFF" w:val="single"/>
          <w:bottom w:val="nil"/>
          <w:right w:val="nil"/>
          <w:insideH w:val="nil"/>
          <w:insideV w:val="nil"/>
        </w:tcBorders>
        <w:shd w:themeFillShade="bf" w:fill="943634" w:themeFill="accent2" w:color="auto" w:val="clear"/>
      </w:tcPr>
    </w:tblStylePr>
    <w:tblStylePr w:type="band1Vert">
      <w:tblPr/>
      <w:tcPr>
        <w:tcBorders>
          <w:top w:val="nil"/>
          <w:left w:val="nil"/>
          <w:bottom w:val="nil"/>
          <w:right w:val="nil"/>
          <w:insideH w:val="nil"/>
          <w:insideV w:val="nil"/>
        </w:tcBorders>
        <w:shd w:themeFillShade="bf" w:fill="943634" w:themeFill="accent2" w:color="auto" w:val="clear"/>
      </w:tcPr>
    </w:tblStylePr>
    <w:tblStylePr w:type="band1Horz">
      <w:tblPr/>
      <w:tcPr>
        <w:tcBorders>
          <w:top w:val="nil"/>
          <w:left w:val="nil"/>
          <w:bottom w:val="nil"/>
          <w:right w:val="nil"/>
          <w:insideH w:val="nil"/>
          <w:insideV w:val="nil"/>
        </w:tcBorders>
        <w:shd w:themeFillShade="bf" w:fill="943634" w:themeFill="accent2" w:color="auto" w:val="clear"/>
      </w:tcPr>
    </w:tblStylePr>
  </w:style>
  <w:style w:type="table" w:styleId="DarkList-Accent3">
    <w:name w:val="Dark List Accent 3"/>
    <w:basedOn w:val="TableNormal"/>
    <w:uiPriority w:val="70"/>
    <w:rsid w:val="00cb0664"/>
    <w:pPr>
      <w:spacing w:lineRule="auto" w:after="0" w:line="240"/>
    </w:pPr>
    <w:rPr>
      <w:color w:themeColor="background1" w:val="FFFFFF"/>
    </w:rPr>
    <w:tblPr>
      <w:tblStyleRowBandSize w:val="1"/>
      <w:tblStyleColBandSize w:val="1"/>
      <w:tblInd w:type="dxa" w:w="0"/>
      <w:tblCellMar>
        <w:top w:w="0" w:type="dxa"/>
        <w:left w:w="108" w:type="dxa"/>
        <w:bottom w:w="0" w:type="dxa"/>
        <w:right w:w="108" w:type="dxa"/>
      </w:tblCellMar>
    </w:tblPr>
    <w:tcPr>
      <w:shd w:fill="9BBB59" w:themeFill="accent3" w:color="auto" w:val="clear"/>
    </w:tcPr>
    <w:tblStylePr w:type="firstRow">
      <w:rPr>
        <w:b/>
        <w:bCs/>
      </w:rPr>
      <w:tblPr/>
      <w:tcPr>
        <w:tcBorders>
          <w:top w:val="nil"/>
          <w:left w:val="nil"/>
          <w:bottom w:space="0" w:sz="18" w:themeColor="background1" w:color="FFFFFF" w:val="single"/>
          <w:right w:val="nil"/>
          <w:insideH w:val="nil"/>
          <w:insideV w:val="nil"/>
        </w:tcBorders>
        <w:shd w:fill="000000" w:themeFill="text1" w:color="auto" w:val="clear"/>
      </w:tcPr>
    </w:tblStylePr>
    <w:tblStylePr w:type="lastRow">
      <w:tblPr/>
      <w:tcPr>
        <w:tcBorders>
          <w:top w:space="0" w:sz="18" w:themeColor="background1" w:color="FFFFFF" w:val="single"/>
          <w:left w:val="nil"/>
          <w:bottom w:val="nil"/>
          <w:right w:val="nil"/>
          <w:insideH w:val="nil"/>
          <w:insideV w:val="nil"/>
        </w:tcBorders>
        <w:shd w:themeFillShade="7f" w:fill="4E6128" w:themeFill="accent3" w:color="auto" w:val="clear"/>
      </w:tcPr>
    </w:tblStylePr>
    <w:tblStylePr w:type="firstCol">
      <w:tblPr/>
      <w:tcPr>
        <w:tcBorders>
          <w:top w:val="nil"/>
          <w:left w:val="nil"/>
          <w:bottom w:val="nil"/>
          <w:right w:space="0" w:sz="18" w:themeColor="background1" w:color="FFFFFF" w:val="single"/>
          <w:insideH w:val="nil"/>
          <w:insideV w:val="nil"/>
        </w:tcBorders>
        <w:shd w:themeFillShade="bf" w:fill="76923C" w:themeFill="accent3" w:color="auto" w:val="clear"/>
      </w:tcPr>
    </w:tblStylePr>
    <w:tblStylePr w:type="lastCol">
      <w:tblPr/>
      <w:tcPr>
        <w:tcBorders>
          <w:top w:val="nil"/>
          <w:left w:space="0" w:sz="18" w:themeColor="background1" w:color="FFFFFF" w:val="single"/>
          <w:bottom w:val="nil"/>
          <w:right w:val="nil"/>
          <w:insideH w:val="nil"/>
          <w:insideV w:val="nil"/>
        </w:tcBorders>
        <w:shd w:themeFillShade="bf" w:fill="76923C" w:themeFill="accent3" w:color="auto" w:val="clear"/>
      </w:tcPr>
    </w:tblStylePr>
    <w:tblStylePr w:type="band1Vert">
      <w:tblPr/>
      <w:tcPr>
        <w:tcBorders>
          <w:top w:val="nil"/>
          <w:left w:val="nil"/>
          <w:bottom w:val="nil"/>
          <w:right w:val="nil"/>
          <w:insideH w:val="nil"/>
          <w:insideV w:val="nil"/>
        </w:tcBorders>
        <w:shd w:themeFillShade="bf" w:fill="76923C" w:themeFill="accent3" w:color="auto" w:val="clear"/>
      </w:tcPr>
    </w:tblStylePr>
    <w:tblStylePr w:type="band1Horz">
      <w:tblPr/>
      <w:tcPr>
        <w:tcBorders>
          <w:top w:val="nil"/>
          <w:left w:val="nil"/>
          <w:bottom w:val="nil"/>
          <w:right w:val="nil"/>
          <w:insideH w:val="nil"/>
          <w:insideV w:val="nil"/>
        </w:tcBorders>
        <w:shd w:themeFillShade="bf" w:fill="76923C" w:themeFill="accent3" w:color="auto" w:val="clear"/>
      </w:tcPr>
    </w:tblStylePr>
  </w:style>
  <w:style w:type="table" w:styleId="DarkList-Accent4">
    <w:name w:val="Dark List Accent 4"/>
    <w:basedOn w:val="TableNormal"/>
    <w:uiPriority w:val="70"/>
    <w:rsid w:val="00cb0664"/>
    <w:pPr>
      <w:spacing w:lineRule="auto" w:after="0" w:line="240"/>
    </w:pPr>
    <w:rPr>
      <w:color w:themeColor="background1" w:val="FFFFFF"/>
    </w:rPr>
    <w:tblPr>
      <w:tblStyleRowBandSize w:val="1"/>
      <w:tblStyleColBandSize w:val="1"/>
      <w:tblInd w:type="dxa" w:w="0"/>
      <w:tblCellMar>
        <w:top w:w="0" w:type="dxa"/>
        <w:left w:w="108" w:type="dxa"/>
        <w:bottom w:w="0" w:type="dxa"/>
        <w:right w:w="108" w:type="dxa"/>
      </w:tblCellMar>
    </w:tblPr>
    <w:tcPr>
      <w:shd w:fill="8064A2" w:themeFill="accent4" w:color="auto" w:val="clear"/>
    </w:tcPr>
    <w:tblStylePr w:type="firstRow">
      <w:rPr>
        <w:b/>
        <w:bCs/>
      </w:rPr>
      <w:tblPr/>
      <w:tcPr>
        <w:tcBorders>
          <w:top w:val="nil"/>
          <w:left w:val="nil"/>
          <w:bottom w:space="0" w:sz="18" w:themeColor="background1" w:color="FFFFFF" w:val="single"/>
          <w:right w:val="nil"/>
          <w:insideH w:val="nil"/>
          <w:insideV w:val="nil"/>
        </w:tcBorders>
        <w:shd w:fill="000000" w:themeFill="text1" w:color="auto" w:val="clear"/>
      </w:tcPr>
    </w:tblStylePr>
    <w:tblStylePr w:type="lastRow">
      <w:tblPr/>
      <w:tcPr>
        <w:tcBorders>
          <w:top w:space="0" w:sz="18" w:themeColor="background1" w:color="FFFFFF" w:val="single"/>
          <w:left w:val="nil"/>
          <w:bottom w:val="nil"/>
          <w:right w:val="nil"/>
          <w:insideH w:val="nil"/>
          <w:insideV w:val="nil"/>
        </w:tcBorders>
        <w:shd w:themeFillShade="7f" w:fill="3F3151" w:themeFill="accent4" w:color="auto" w:val="clear"/>
      </w:tcPr>
    </w:tblStylePr>
    <w:tblStylePr w:type="firstCol">
      <w:tblPr/>
      <w:tcPr>
        <w:tcBorders>
          <w:top w:val="nil"/>
          <w:left w:val="nil"/>
          <w:bottom w:val="nil"/>
          <w:right w:space="0" w:sz="18" w:themeColor="background1" w:color="FFFFFF" w:val="single"/>
          <w:insideH w:val="nil"/>
          <w:insideV w:val="nil"/>
        </w:tcBorders>
        <w:shd w:themeFillShade="bf" w:fill="5F497A" w:themeFill="accent4" w:color="auto" w:val="clear"/>
      </w:tcPr>
    </w:tblStylePr>
    <w:tblStylePr w:type="lastCol">
      <w:tblPr/>
      <w:tcPr>
        <w:tcBorders>
          <w:top w:val="nil"/>
          <w:left w:space="0" w:sz="18" w:themeColor="background1" w:color="FFFFFF" w:val="single"/>
          <w:bottom w:val="nil"/>
          <w:right w:val="nil"/>
          <w:insideH w:val="nil"/>
          <w:insideV w:val="nil"/>
        </w:tcBorders>
        <w:shd w:themeFillShade="bf" w:fill="5F497A" w:themeFill="accent4" w:color="auto" w:val="clear"/>
      </w:tcPr>
    </w:tblStylePr>
    <w:tblStylePr w:type="band1Vert">
      <w:tblPr/>
      <w:tcPr>
        <w:tcBorders>
          <w:top w:val="nil"/>
          <w:left w:val="nil"/>
          <w:bottom w:val="nil"/>
          <w:right w:val="nil"/>
          <w:insideH w:val="nil"/>
          <w:insideV w:val="nil"/>
        </w:tcBorders>
        <w:shd w:themeFillShade="bf" w:fill="5F497A" w:themeFill="accent4" w:color="auto" w:val="clear"/>
      </w:tcPr>
    </w:tblStylePr>
    <w:tblStylePr w:type="band1Horz">
      <w:tblPr/>
      <w:tcPr>
        <w:tcBorders>
          <w:top w:val="nil"/>
          <w:left w:val="nil"/>
          <w:bottom w:val="nil"/>
          <w:right w:val="nil"/>
          <w:insideH w:val="nil"/>
          <w:insideV w:val="nil"/>
        </w:tcBorders>
        <w:shd w:themeFillShade="bf" w:fill="5F497A" w:themeFill="accent4" w:color="auto" w:val="clear"/>
      </w:tcPr>
    </w:tblStylePr>
  </w:style>
  <w:style w:type="table" w:styleId="DarkList-Accent5">
    <w:name w:val="Dark List Accent 5"/>
    <w:basedOn w:val="TableNormal"/>
    <w:uiPriority w:val="70"/>
    <w:rsid w:val="00cb0664"/>
    <w:pPr>
      <w:spacing w:lineRule="auto" w:after="0" w:line="240"/>
    </w:pPr>
    <w:rPr>
      <w:color w:themeColor="background1" w:val="FFFFFF"/>
    </w:rPr>
    <w:tblPr>
      <w:tblStyleRowBandSize w:val="1"/>
      <w:tblStyleColBandSize w:val="1"/>
      <w:tblInd w:type="dxa" w:w="0"/>
      <w:tblCellMar>
        <w:top w:w="0" w:type="dxa"/>
        <w:left w:w="108" w:type="dxa"/>
        <w:bottom w:w="0" w:type="dxa"/>
        <w:right w:w="108" w:type="dxa"/>
      </w:tblCellMar>
    </w:tblPr>
    <w:tcPr>
      <w:shd w:fill="4BACC6" w:themeFill="accent5" w:color="auto" w:val="clear"/>
    </w:tcPr>
    <w:tblStylePr w:type="firstRow">
      <w:rPr>
        <w:b/>
        <w:bCs/>
      </w:rPr>
      <w:tblPr/>
      <w:tcPr>
        <w:tcBorders>
          <w:top w:val="nil"/>
          <w:left w:val="nil"/>
          <w:bottom w:space="0" w:sz="18" w:themeColor="background1" w:color="FFFFFF" w:val="single"/>
          <w:right w:val="nil"/>
          <w:insideH w:val="nil"/>
          <w:insideV w:val="nil"/>
        </w:tcBorders>
        <w:shd w:fill="000000" w:themeFill="text1" w:color="auto" w:val="clear"/>
      </w:tcPr>
    </w:tblStylePr>
    <w:tblStylePr w:type="lastRow">
      <w:tblPr/>
      <w:tcPr>
        <w:tcBorders>
          <w:top w:space="0" w:sz="18" w:themeColor="background1" w:color="FFFFFF" w:val="single"/>
          <w:left w:val="nil"/>
          <w:bottom w:val="nil"/>
          <w:right w:val="nil"/>
          <w:insideH w:val="nil"/>
          <w:insideV w:val="nil"/>
        </w:tcBorders>
        <w:shd w:themeFillShade="7f" w:fill="205867" w:themeFill="accent5" w:color="auto" w:val="clear"/>
      </w:tcPr>
    </w:tblStylePr>
    <w:tblStylePr w:type="firstCol">
      <w:tblPr/>
      <w:tcPr>
        <w:tcBorders>
          <w:top w:val="nil"/>
          <w:left w:val="nil"/>
          <w:bottom w:val="nil"/>
          <w:right w:space="0" w:sz="18" w:themeColor="background1" w:color="FFFFFF" w:val="single"/>
          <w:insideH w:val="nil"/>
          <w:insideV w:val="nil"/>
        </w:tcBorders>
        <w:shd w:themeFillShade="bf" w:fill="31849B" w:themeFill="accent5" w:color="auto" w:val="clear"/>
      </w:tcPr>
    </w:tblStylePr>
    <w:tblStylePr w:type="lastCol">
      <w:tblPr/>
      <w:tcPr>
        <w:tcBorders>
          <w:top w:val="nil"/>
          <w:left w:space="0" w:sz="18" w:themeColor="background1" w:color="FFFFFF" w:val="single"/>
          <w:bottom w:val="nil"/>
          <w:right w:val="nil"/>
          <w:insideH w:val="nil"/>
          <w:insideV w:val="nil"/>
        </w:tcBorders>
        <w:shd w:themeFillShade="bf" w:fill="31849B" w:themeFill="accent5" w:color="auto" w:val="clear"/>
      </w:tcPr>
    </w:tblStylePr>
    <w:tblStylePr w:type="band1Vert">
      <w:tblPr/>
      <w:tcPr>
        <w:tcBorders>
          <w:top w:val="nil"/>
          <w:left w:val="nil"/>
          <w:bottom w:val="nil"/>
          <w:right w:val="nil"/>
          <w:insideH w:val="nil"/>
          <w:insideV w:val="nil"/>
        </w:tcBorders>
        <w:shd w:themeFillShade="bf" w:fill="31849B" w:themeFill="accent5" w:color="auto" w:val="clear"/>
      </w:tcPr>
    </w:tblStylePr>
    <w:tblStylePr w:type="band1Horz">
      <w:tblPr/>
      <w:tcPr>
        <w:tcBorders>
          <w:top w:val="nil"/>
          <w:left w:val="nil"/>
          <w:bottom w:val="nil"/>
          <w:right w:val="nil"/>
          <w:insideH w:val="nil"/>
          <w:insideV w:val="nil"/>
        </w:tcBorders>
        <w:shd w:themeFillShade="bf" w:fill="31849B" w:themeFill="accent5" w:color="auto" w:val="clear"/>
      </w:tcPr>
    </w:tblStylePr>
  </w:style>
  <w:style w:type="table" w:styleId="DarkList-Accent6">
    <w:name w:val="Dark List Accent 6"/>
    <w:basedOn w:val="TableNormal"/>
    <w:uiPriority w:val="70"/>
    <w:rsid w:val="00cb0664"/>
    <w:pPr>
      <w:spacing w:lineRule="auto" w:after="0" w:line="240"/>
    </w:pPr>
    <w:rPr>
      <w:color w:themeColor="background1" w:val="FFFFFF"/>
    </w:rPr>
    <w:tblPr>
      <w:tblStyleRowBandSize w:val="1"/>
      <w:tblStyleColBandSize w:val="1"/>
      <w:tblInd w:type="dxa" w:w="0"/>
      <w:tblCellMar>
        <w:top w:w="0" w:type="dxa"/>
        <w:left w:w="108" w:type="dxa"/>
        <w:bottom w:w="0" w:type="dxa"/>
        <w:right w:w="108" w:type="dxa"/>
      </w:tblCellMar>
    </w:tblPr>
    <w:tcPr>
      <w:shd w:fill="F79646" w:themeFill="accent6" w:color="auto" w:val="clear"/>
    </w:tcPr>
    <w:tblStylePr w:type="firstRow">
      <w:rPr>
        <w:b/>
        <w:bCs/>
      </w:rPr>
      <w:tblPr/>
      <w:tcPr>
        <w:tcBorders>
          <w:top w:val="nil"/>
          <w:left w:val="nil"/>
          <w:bottom w:space="0" w:sz="18" w:themeColor="background1" w:color="FFFFFF" w:val="single"/>
          <w:right w:val="nil"/>
          <w:insideH w:val="nil"/>
          <w:insideV w:val="nil"/>
        </w:tcBorders>
        <w:shd w:fill="000000" w:themeFill="text1" w:color="auto" w:val="clear"/>
      </w:tcPr>
    </w:tblStylePr>
    <w:tblStylePr w:type="lastRow">
      <w:tblPr/>
      <w:tcPr>
        <w:tcBorders>
          <w:top w:space="0" w:sz="18" w:themeColor="background1" w:color="FFFFFF" w:val="single"/>
          <w:left w:val="nil"/>
          <w:bottom w:val="nil"/>
          <w:right w:val="nil"/>
          <w:insideH w:val="nil"/>
          <w:insideV w:val="nil"/>
        </w:tcBorders>
        <w:shd w:themeFillShade="7f" w:fill="974706" w:themeFill="accent6" w:color="auto" w:val="clear"/>
      </w:tcPr>
    </w:tblStylePr>
    <w:tblStylePr w:type="firstCol">
      <w:tblPr/>
      <w:tcPr>
        <w:tcBorders>
          <w:top w:val="nil"/>
          <w:left w:val="nil"/>
          <w:bottom w:val="nil"/>
          <w:right w:space="0" w:sz="18" w:themeColor="background1" w:color="FFFFFF" w:val="single"/>
          <w:insideH w:val="nil"/>
          <w:insideV w:val="nil"/>
        </w:tcBorders>
        <w:shd w:themeFillShade="bf" w:fill="E36C0A" w:themeFill="accent6" w:color="auto" w:val="clear"/>
      </w:tcPr>
    </w:tblStylePr>
    <w:tblStylePr w:type="lastCol">
      <w:tblPr/>
      <w:tcPr>
        <w:tcBorders>
          <w:top w:val="nil"/>
          <w:left w:space="0" w:sz="18" w:themeColor="background1" w:color="FFFFFF" w:val="single"/>
          <w:bottom w:val="nil"/>
          <w:right w:val="nil"/>
          <w:insideH w:val="nil"/>
          <w:insideV w:val="nil"/>
        </w:tcBorders>
        <w:shd w:themeFillShade="bf" w:fill="E36C0A" w:themeFill="accent6" w:color="auto" w:val="clear"/>
      </w:tcPr>
    </w:tblStylePr>
    <w:tblStylePr w:type="band1Vert">
      <w:tblPr/>
      <w:tcPr>
        <w:tcBorders>
          <w:top w:val="nil"/>
          <w:left w:val="nil"/>
          <w:bottom w:val="nil"/>
          <w:right w:val="nil"/>
          <w:insideH w:val="nil"/>
          <w:insideV w:val="nil"/>
        </w:tcBorders>
        <w:shd w:themeFillShade="bf" w:fill="E36C0A" w:themeFill="accent6" w:color="auto" w:val="clear"/>
      </w:tcPr>
    </w:tblStylePr>
    <w:tblStylePr w:type="band1Horz">
      <w:tblPr/>
      <w:tcPr>
        <w:tcBorders>
          <w:top w:val="nil"/>
          <w:left w:val="nil"/>
          <w:bottom w:val="nil"/>
          <w:right w:val="nil"/>
          <w:insideH w:val="nil"/>
          <w:insideV w:val="nil"/>
        </w:tcBorders>
        <w:shd w:themeFillShade="bf" w:fill="E36C0A" w:themeFill="accent6" w:color="auto" w:val="clear"/>
      </w:tcPr>
    </w:tblStylePr>
  </w:style>
  <w:style w:type="table" w:styleId="ColorfulShading">
    <w:name w:val="Colorful Shading"/>
    <w:basedOn w:val="TableNormal"/>
    <w:uiPriority w:val="71"/>
    <w:rsid w:val="00cb0664"/>
    <w:pPr>
      <w:spacing w:lineRule="auto" w:after="0" w:line="240"/>
    </w:pPr>
    <w:rPr>
      <w:color w:themeColor="text1" w:val="000000"/>
    </w:rPr>
    <w:tblPr>
      <w:tblStyleRowBandSize w:val="1"/>
      <w:tblStyleColBandSize w:val="1"/>
      <w:tblInd w:type="dxa" w:w="0"/>
      <w:tblBorders>
        <w:top w:space="0" w:sz="24" w:themeColor="accent2" w:color="C0504D" w:val="single"/>
        <w:left w:space="0" w:sz="4" w:themeColor="text1" w:color="000000" w:val="single"/>
        <w:bottom w:space="0" w:sz="4" w:themeColor="text1" w:color="000000" w:val="single"/>
        <w:right w:space="0" w:sz="4" w:themeColor="text1" w:color="000000"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19" w:fill="E6E6E6" w:themeFill="text1" w:color="auto" w:val="clear"/>
    </w:tcPr>
    <w:tblStylePr w:type="firstRow">
      <w:rPr>
        <w:b/>
        <w:bCs/>
      </w:rPr>
      <w:tblPr/>
      <w:tcPr>
        <w:tcBorders>
          <w:top w:val="nil"/>
          <w:left w:val="nil"/>
          <w:bottom w:space="0" w:sz="24" w:themeColor="accent2" w:color="C0504D" w:val="single"/>
          <w:right w:val="nil"/>
          <w:insideH w:val="nil"/>
          <w:insideV w:val="nil"/>
        </w:tcBorders>
        <w:shd w:fill="FFFFFF" w:themeFill="background1" w:color="auto" w:val="clear"/>
      </w:tcPr>
    </w:tblStylePr>
    <w:tblStylePr w:type="lastRow">
      <w:rPr>
        <w:b/>
        <w:bCs/>
        <w:color w:themeColor="background1" w:val="FFFFFF"/>
      </w:rPr>
      <w:tblPr/>
      <w:tcPr>
        <w:tcBorders>
          <w:top w:space="0" w:sz="6" w:themeColor="background1" w:color="FFFFFF" w:val="single"/>
        </w:tcBorders>
        <w:shd w:themeFillShade="99" w:fill="000000" w:themeFill="text1" w:color="auto" w:val="clear"/>
      </w:tcPr>
    </w:tblStylePr>
    <w:tblStylePr w:type="firstCol">
      <w:rPr>
        <w:color w:themeColor="background1" w:val="FFFFFF"/>
      </w:rPr>
      <w:tblPr/>
      <w:tcPr>
        <w:tcBorders>
          <w:top w:val="nil"/>
          <w:left w:val="nil"/>
          <w:bottom w:val="nil"/>
          <w:right w:val="nil"/>
          <w:insideH w:space="0" w:sz="4" w:themeColor="text1" w:color="000000" w:val="single"/>
          <w:insideV w:val="nil"/>
        </w:tcBorders>
        <w:shd w:themeFillShade="99" w:fill="000000" w:themeFill="text1" w:color="auto" w:val="clear"/>
      </w:tcPr>
    </w:tblStylePr>
    <w:tblStylePr w:type="lastCol">
      <w:rPr>
        <w:color w:themeColor="background1" w:val="FFFFFF"/>
      </w:rPr>
      <w:tblPr/>
      <w:tcPr>
        <w:tcBorders>
          <w:top w:val="nil"/>
          <w:left w:val="nil"/>
          <w:bottom w:val="nil"/>
          <w:right w:val="nil"/>
          <w:insideH w:val="nil"/>
          <w:insideV w:val="nil"/>
        </w:tcBorders>
        <w:shd w:themeFillShade="bf" w:fill="000000" w:themeFill="text1" w:color="auto" w:val="clear"/>
      </w:tcPr>
    </w:tblStylePr>
    <w:tblStylePr w:type="band1Vert">
      <w:tblPr/>
      <w:tcPr>
        <w:shd w:themeFillTint="66" w:fill="999999" w:themeFill="text1" w:color="auto" w:val="clear"/>
      </w:tcPr>
    </w:tblStylePr>
    <w:tblStylePr w:type="band1Horz">
      <w:tblPr/>
      <w:tcPr>
        <w:shd w:themeFillTint="7f" w:fill="808080" w:themeFill="text1" w:color="auto" w:val="clear"/>
      </w:tcPr>
    </w:tblStylePr>
    <w:tblStylePr w:type="neCell">
      <w:rPr>
        <w:color w:themeColor="text1" w:val="000000"/>
      </w:rPr>
      <w:tblPr/>
    </w:tblStylePr>
    <w:tblStylePr w:type="nwCell">
      <w:rPr>
        <w:color w:themeColor="text1" w:val="000000"/>
      </w:rPr>
      <w:tblPr/>
    </w:tblStylePr>
  </w:style>
  <w:style w:type="table" w:styleId="ColorfulShading-Accent1">
    <w:name w:val="Colorful Shading Accent 1"/>
    <w:basedOn w:val="TableNormal"/>
    <w:uiPriority w:val="71"/>
    <w:rsid w:val="00cb0664"/>
    <w:pPr>
      <w:spacing w:lineRule="auto" w:after="0" w:line="240"/>
    </w:pPr>
    <w:rPr>
      <w:color w:themeColor="text1" w:val="000000"/>
    </w:rPr>
    <w:tblPr>
      <w:tblStyleRowBandSize w:val="1"/>
      <w:tblStyleColBandSize w:val="1"/>
      <w:tblInd w:type="dxa" w:w="0"/>
      <w:tblBorders>
        <w:top w:space="0" w:sz="24" w:themeColor="accent2" w:color="C0504D" w:val="single"/>
        <w:left w:space="0" w:sz="4" w:themeColor="accent1" w:color="4F81BD" w:val="single"/>
        <w:bottom w:space="0" w:sz="4" w:themeColor="accent1" w:color="4F81BD" w:val="single"/>
        <w:right w:space="0" w:sz="4" w:themeColor="accent1" w:color="4F81BD"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19" w:fill="EDF2F8" w:themeFill="accent1" w:color="auto" w:val="clear"/>
    </w:tcPr>
    <w:tblStylePr w:type="firstRow">
      <w:rPr>
        <w:b/>
        <w:bCs/>
      </w:rPr>
      <w:tblPr/>
      <w:tcPr>
        <w:tcBorders>
          <w:top w:val="nil"/>
          <w:left w:val="nil"/>
          <w:bottom w:space="0" w:sz="24" w:themeColor="accent2" w:color="C0504D" w:val="single"/>
          <w:right w:val="nil"/>
          <w:insideH w:val="nil"/>
          <w:insideV w:val="nil"/>
        </w:tcBorders>
        <w:shd w:fill="FFFFFF" w:themeFill="background1" w:color="auto" w:val="clear"/>
      </w:tcPr>
    </w:tblStylePr>
    <w:tblStylePr w:type="lastRow">
      <w:rPr>
        <w:b/>
        <w:bCs/>
        <w:color w:themeColor="background1" w:val="FFFFFF"/>
      </w:rPr>
      <w:tblPr/>
      <w:tcPr>
        <w:tcBorders>
          <w:top w:space="0" w:sz="6" w:themeColor="background1" w:color="FFFFFF" w:val="single"/>
        </w:tcBorders>
        <w:shd w:themeFillShade="99" w:fill="2C4C74" w:themeFill="accent1" w:color="auto" w:val="clear"/>
      </w:tcPr>
    </w:tblStylePr>
    <w:tblStylePr w:type="firstCol">
      <w:rPr>
        <w:color w:themeColor="background1" w:val="FFFFFF"/>
      </w:rPr>
      <w:tblPr/>
      <w:tcPr>
        <w:tcBorders>
          <w:top w:val="nil"/>
          <w:left w:val="nil"/>
          <w:bottom w:val="nil"/>
          <w:right w:val="nil"/>
          <w:insideH w:space="0" w:sz="4" w:themeColor="accent1" w:color="2C4C74" w:val="single"/>
          <w:insideV w:val="nil"/>
        </w:tcBorders>
        <w:shd w:themeFillShade="99" w:fill="2C4C74" w:themeFill="accent1" w:color="auto" w:val="clear"/>
      </w:tcPr>
    </w:tblStylePr>
    <w:tblStylePr w:type="lastCol">
      <w:rPr>
        <w:color w:themeColor="background1" w:val="FFFFFF"/>
      </w:rPr>
      <w:tblPr/>
      <w:tcPr>
        <w:tcBorders>
          <w:top w:val="nil"/>
          <w:left w:val="nil"/>
          <w:bottom w:val="nil"/>
          <w:right w:val="nil"/>
          <w:insideH w:val="nil"/>
          <w:insideV w:val="nil"/>
        </w:tcBorders>
        <w:shd w:themeFillShade="99" w:fill="2C4C74" w:themeFill="accent1" w:color="auto" w:val="clear"/>
      </w:tcPr>
    </w:tblStylePr>
    <w:tblStylePr w:type="band1Vert">
      <w:tblPr/>
      <w:tcPr>
        <w:shd w:themeFillTint="66" w:fill="B8CCE4" w:themeFill="accent1" w:color="auto" w:val="clear"/>
      </w:tcPr>
    </w:tblStylePr>
    <w:tblStylePr w:type="band1Horz">
      <w:tblPr/>
      <w:tcPr>
        <w:shd w:themeFillTint="7f" w:fill="A7BFDE" w:themeFill="accent1" w:color="auto" w:val="clear"/>
      </w:tcPr>
    </w:tblStylePr>
    <w:tblStylePr w:type="neCell">
      <w:rPr>
        <w:color w:themeColor="text1" w:val="000000"/>
      </w:rPr>
      <w:tblPr/>
    </w:tblStylePr>
    <w:tblStylePr w:type="nwCell">
      <w:rPr>
        <w:color w:themeColor="text1" w:val="000000"/>
      </w:rPr>
      <w:tblPr/>
    </w:tblStylePr>
  </w:style>
  <w:style w:type="table" w:styleId="ColorfulShading-Accent2">
    <w:name w:val="Colorful Shading Accent 2"/>
    <w:basedOn w:val="TableNormal"/>
    <w:uiPriority w:val="71"/>
    <w:rsid w:val="00cb0664"/>
    <w:pPr>
      <w:spacing w:lineRule="auto" w:after="0" w:line="240"/>
    </w:pPr>
    <w:rPr>
      <w:color w:themeColor="text1" w:val="000000"/>
    </w:rPr>
    <w:tblPr>
      <w:tblStyleRowBandSize w:val="1"/>
      <w:tblStyleColBandSize w:val="1"/>
      <w:tblInd w:type="dxa" w:w="0"/>
      <w:tblBorders>
        <w:top w:space="0" w:sz="24" w:themeColor="accent2" w:color="C0504D" w:val="single"/>
        <w:left w:space="0" w:sz="4" w:themeColor="accent2" w:color="C0504D" w:val="single"/>
        <w:bottom w:space="0" w:sz="4" w:themeColor="accent2" w:color="C0504D" w:val="single"/>
        <w:right w:space="0" w:sz="4" w:themeColor="accent2" w:color="C0504D"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19" w:fill="F8EDED" w:themeFill="accent2" w:color="auto" w:val="clear"/>
    </w:tcPr>
    <w:tblStylePr w:type="firstRow">
      <w:rPr>
        <w:b/>
        <w:bCs/>
      </w:rPr>
      <w:tblPr/>
      <w:tcPr>
        <w:tcBorders>
          <w:top w:val="nil"/>
          <w:left w:val="nil"/>
          <w:bottom w:space="0" w:sz="24" w:themeColor="accent2" w:color="C0504D" w:val="single"/>
          <w:right w:val="nil"/>
          <w:insideH w:val="nil"/>
          <w:insideV w:val="nil"/>
        </w:tcBorders>
        <w:shd w:fill="FFFFFF" w:themeFill="background1" w:color="auto" w:val="clear"/>
      </w:tcPr>
    </w:tblStylePr>
    <w:tblStylePr w:type="lastRow">
      <w:rPr>
        <w:b/>
        <w:bCs/>
        <w:color w:themeColor="background1" w:val="FFFFFF"/>
      </w:rPr>
      <w:tblPr/>
      <w:tcPr>
        <w:tcBorders>
          <w:top w:space="0" w:sz="6" w:themeColor="background1" w:color="FFFFFF" w:val="single"/>
        </w:tcBorders>
        <w:shd w:themeFillShade="99" w:fill="772C2A" w:themeFill="accent2" w:color="auto" w:val="clear"/>
      </w:tcPr>
    </w:tblStylePr>
    <w:tblStylePr w:type="firstCol">
      <w:rPr>
        <w:color w:themeColor="background1" w:val="FFFFFF"/>
      </w:rPr>
      <w:tblPr/>
      <w:tcPr>
        <w:tcBorders>
          <w:top w:val="nil"/>
          <w:left w:val="nil"/>
          <w:bottom w:val="nil"/>
          <w:right w:val="nil"/>
          <w:insideH w:space="0" w:sz="4" w:themeColor="accent2" w:color="772C2A" w:val="single"/>
          <w:insideV w:val="nil"/>
        </w:tcBorders>
        <w:shd w:themeFillShade="99" w:fill="772C2A" w:themeFill="accent2" w:color="auto" w:val="clear"/>
      </w:tcPr>
    </w:tblStylePr>
    <w:tblStylePr w:type="lastCol">
      <w:rPr>
        <w:color w:themeColor="background1" w:val="FFFFFF"/>
      </w:rPr>
      <w:tblPr/>
      <w:tcPr>
        <w:tcBorders>
          <w:top w:val="nil"/>
          <w:left w:val="nil"/>
          <w:bottom w:val="nil"/>
          <w:right w:val="nil"/>
          <w:insideH w:val="nil"/>
          <w:insideV w:val="nil"/>
        </w:tcBorders>
        <w:shd w:themeFillShade="99" w:fill="772C2A" w:themeFill="accent2" w:color="auto" w:val="clear"/>
      </w:tcPr>
    </w:tblStylePr>
    <w:tblStylePr w:type="band1Vert">
      <w:tblPr/>
      <w:tcPr>
        <w:shd w:themeFillTint="66" w:fill="E5B8B7" w:themeFill="accent2" w:color="auto" w:val="clear"/>
      </w:tcPr>
    </w:tblStylePr>
    <w:tblStylePr w:type="band1Horz">
      <w:tblPr/>
      <w:tcPr>
        <w:shd w:themeFillTint="7f" w:fill="DFA7A6" w:themeFill="accent2" w:color="auto" w:val="clear"/>
      </w:tcPr>
    </w:tblStylePr>
    <w:tblStylePr w:type="neCell">
      <w:rPr>
        <w:color w:themeColor="text1" w:val="000000"/>
      </w:rPr>
      <w:tblPr/>
    </w:tblStylePr>
    <w:tblStylePr w:type="nwCell">
      <w:rPr>
        <w:color w:themeColor="text1" w:val="000000"/>
      </w:rPr>
      <w:tblPr/>
    </w:tblStylePr>
  </w:style>
  <w:style w:type="table" w:styleId="ColorfulShading-Accent3">
    <w:name w:val="Colorful Shading Accent 3"/>
    <w:basedOn w:val="TableNormal"/>
    <w:uiPriority w:val="71"/>
    <w:rsid w:val="00cb0664"/>
    <w:pPr>
      <w:spacing w:lineRule="auto" w:after="0" w:line="240"/>
    </w:pPr>
    <w:rPr>
      <w:color w:themeColor="text1" w:val="000000"/>
    </w:rPr>
    <w:tblPr>
      <w:tblStyleRowBandSize w:val="1"/>
      <w:tblStyleColBandSize w:val="1"/>
      <w:tblInd w:type="dxa" w:w="0"/>
      <w:tblBorders>
        <w:top w:space="0" w:sz="24" w:themeColor="accent4" w:color="8064A2" w:val="single"/>
        <w:left w:space="0" w:sz="4" w:themeColor="accent3" w:color="9BBB59" w:val="single"/>
        <w:bottom w:space="0" w:sz="4" w:themeColor="accent3" w:color="9BBB59" w:val="single"/>
        <w:right w:space="0" w:sz="4" w:themeColor="accent3" w:color="9BBB59"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19" w:fill="F5F8EE" w:themeFill="accent3" w:color="auto" w:val="clear"/>
    </w:tcPr>
    <w:tblStylePr w:type="firstRow">
      <w:rPr>
        <w:b/>
        <w:bCs/>
      </w:rPr>
      <w:tblPr/>
      <w:tcPr>
        <w:tcBorders>
          <w:top w:val="nil"/>
          <w:left w:val="nil"/>
          <w:bottom w:space="0" w:sz="24" w:themeColor="accent4" w:color="8064A2" w:val="single"/>
          <w:right w:val="nil"/>
          <w:insideH w:val="nil"/>
          <w:insideV w:val="nil"/>
        </w:tcBorders>
        <w:shd w:fill="FFFFFF" w:themeFill="background1" w:color="auto" w:val="clear"/>
      </w:tcPr>
    </w:tblStylePr>
    <w:tblStylePr w:type="lastRow">
      <w:rPr>
        <w:b/>
        <w:bCs/>
        <w:color w:themeColor="background1" w:val="FFFFFF"/>
      </w:rPr>
      <w:tblPr/>
      <w:tcPr>
        <w:tcBorders>
          <w:top w:space="0" w:sz="6" w:themeColor="background1" w:color="FFFFFF" w:val="single"/>
        </w:tcBorders>
        <w:shd w:themeFillShade="99" w:fill="5E7530" w:themeFill="accent3" w:color="auto" w:val="clear"/>
      </w:tcPr>
    </w:tblStylePr>
    <w:tblStylePr w:type="firstCol">
      <w:rPr>
        <w:color w:themeColor="background1" w:val="FFFFFF"/>
      </w:rPr>
      <w:tblPr/>
      <w:tcPr>
        <w:tcBorders>
          <w:top w:val="nil"/>
          <w:left w:val="nil"/>
          <w:bottom w:val="nil"/>
          <w:right w:val="nil"/>
          <w:insideH w:space="0" w:sz="4" w:themeColor="accent3" w:color="5E7530" w:val="single"/>
          <w:insideV w:val="nil"/>
        </w:tcBorders>
        <w:shd w:themeFillShade="99" w:fill="5E7530" w:themeFill="accent3" w:color="auto" w:val="clear"/>
      </w:tcPr>
    </w:tblStylePr>
    <w:tblStylePr w:type="lastCol">
      <w:rPr>
        <w:color w:themeColor="background1" w:val="FFFFFF"/>
      </w:rPr>
      <w:tblPr/>
      <w:tcPr>
        <w:tcBorders>
          <w:top w:val="nil"/>
          <w:left w:val="nil"/>
          <w:bottom w:val="nil"/>
          <w:right w:val="nil"/>
          <w:insideH w:val="nil"/>
          <w:insideV w:val="nil"/>
        </w:tcBorders>
        <w:shd w:themeFillShade="99" w:fill="5E7530" w:themeFill="accent3" w:color="auto" w:val="clear"/>
      </w:tcPr>
    </w:tblStylePr>
    <w:tblStylePr w:type="band1Vert">
      <w:tblPr/>
      <w:tcPr>
        <w:shd w:themeFillTint="66" w:fill="D6E3BC" w:themeFill="accent3" w:color="auto" w:val="clear"/>
      </w:tcPr>
    </w:tblStylePr>
    <w:tblStylePr w:type="band1Horz">
      <w:tblPr/>
      <w:tcPr>
        <w:shd w:themeFillTint="7f" w:fill="CDDDAC" w:themeFill="accent3" w:color="auto" w:val="clear"/>
      </w:tcPr>
    </w:tblStylePr>
  </w:style>
  <w:style w:type="table" w:styleId="ColorfulShading-Accent4">
    <w:name w:val="Colorful Shading Accent 4"/>
    <w:basedOn w:val="TableNormal"/>
    <w:uiPriority w:val="71"/>
    <w:rsid w:val="00cb0664"/>
    <w:pPr>
      <w:spacing w:lineRule="auto" w:after="0" w:line="240"/>
    </w:pPr>
    <w:rPr>
      <w:color w:themeColor="text1" w:val="000000"/>
    </w:rPr>
    <w:tblPr>
      <w:tblStyleRowBandSize w:val="1"/>
      <w:tblStyleColBandSize w:val="1"/>
      <w:tblInd w:type="dxa" w:w="0"/>
      <w:tblBorders>
        <w:top w:space="0" w:sz="24" w:themeColor="accent3" w:color="9BBB59" w:val="single"/>
        <w:left w:space="0" w:sz="4" w:themeColor="accent4" w:color="8064A2" w:val="single"/>
        <w:bottom w:space="0" w:sz="4" w:themeColor="accent4" w:color="8064A2" w:val="single"/>
        <w:right w:space="0" w:sz="4" w:themeColor="accent4" w:color="8064A2"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19" w:fill="F2EFF6" w:themeFill="accent4" w:color="auto" w:val="clear"/>
    </w:tcPr>
    <w:tblStylePr w:type="firstRow">
      <w:rPr>
        <w:b/>
        <w:bCs/>
      </w:rPr>
      <w:tblPr/>
      <w:tcPr>
        <w:tcBorders>
          <w:top w:val="nil"/>
          <w:left w:val="nil"/>
          <w:bottom w:space="0" w:sz="24" w:themeColor="accent3" w:color="9BBB59" w:val="single"/>
          <w:right w:val="nil"/>
          <w:insideH w:val="nil"/>
          <w:insideV w:val="nil"/>
        </w:tcBorders>
        <w:shd w:fill="FFFFFF" w:themeFill="background1" w:color="auto" w:val="clear"/>
      </w:tcPr>
    </w:tblStylePr>
    <w:tblStylePr w:type="lastRow">
      <w:rPr>
        <w:b/>
        <w:bCs/>
        <w:color w:themeColor="background1" w:val="FFFFFF"/>
      </w:rPr>
      <w:tblPr/>
      <w:tcPr>
        <w:tcBorders>
          <w:top w:space="0" w:sz="6" w:themeColor="background1" w:color="FFFFFF" w:val="single"/>
        </w:tcBorders>
        <w:shd w:themeFillShade="99" w:fill="4C3B62" w:themeFill="accent4" w:color="auto" w:val="clear"/>
      </w:tcPr>
    </w:tblStylePr>
    <w:tblStylePr w:type="firstCol">
      <w:rPr>
        <w:color w:themeColor="background1" w:val="FFFFFF"/>
      </w:rPr>
      <w:tblPr/>
      <w:tcPr>
        <w:tcBorders>
          <w:top w:val="nil"/>
          <w:left w:val="nil"/>
          <w:bottom w:val="nil"/>
          <w:right w:val="nil"/>
          <w:insideH w:space="0" w:sz="4" w:themeColor="accent4" w:color="4C3B62" w:val="single"/>
          <w:insideV w:val="nil"/>
        </w:tcBorders>
        <w:shd w:themeFillShade="99" w:fill="4C3B62" w:themeFill="accent4" w:color="auto" w:val="clear"/>
      </w:tcPr>
    </w:tblStylePr>
    <w:tblStylePr w:type="lastCol">
      <w:rPr>
        <w:color w:themeColor="background1" w:val="FFFFFF"/>
      </w:rPr>
      <w:tblPr/>
      <w:tcPr>
        <w:tcBorders>
          <w:top w:val="nil"/>
          <w:left w:val="nil"/>
          <w:bottom w:val="nil"/>
          <w:right w:val="nil"/>
          <w:insideH w:val="nil"/>
          <w:insideV w:val="nil"/>
        </w:tcBorders>
        <w:shd w:themeFillShade="99" w:fill="4C3B62" w:themeFill="accent4" w:color="auto" w:val="clear"/>
      </w:tcPr>
    </w:tblStylePr>
    <w:tblStylePr w:type="band1Vert">
      <w:tblPr/>
      <w:tcPr>
        <w:shd w:themeFillTint="66" w:fill="CCC0D9" w:themeFill="accent4" w:color="auto" w:val="clear"/>
      </w:tcPr>
    </w:tblStylePr>
    <w:tblStylePr w:type="band1Horz">
      <w:tblPr/>
      <w:tcPr>
        <w:shd w:themeFillTint="7f" w:fill="BFB1D0" w:themeFill="accent4" w:color="auto" w:val="clear"/>
      </w:tcPr>
    </w:tblStylePr>
    <w:tblStylePr w:type="neCell">
      <w:rPr>
        <w:color w:themeColor="text1" w:val="000000"/>
      </w:rPr>
      <w:tblPr/>
    </w:tblStylePr>
    <w:tblStylePr w:type="nwCell">
      <w:rPr>
        <w:color w:themeColor="text1" w:val="000000"/>
      </w:rPr>
      <w:tblPr/>
    </w:tblStylePr>
  </w:style>
  <w:style w:type="table" w:styleId="ColorfulShading-Accent5">
    <w:name w:val="Colorful Shading Accent 5"/>
    <w:basedOn w:val="TableNormal"/>
    <w:uiPriority w:val="71"/>
    <w:rsid w:val="00cb0664"/>
    <w:pPr>
      <w:spacing w:lineRule="auto" w:after="0" w:line="240"/>
    </w:pPr>
    <w:rPr>
      <w:color w:themeColor="text1" w:val="000000"/>
    </w:rPr>
    <w:tblPr>
      <w:tblStyleRowBandSize w:val="1"/>
      <w:tblStyleColBandSize w:val="1"/>
      <w:tblInd w:type="dxa" w:w="0"/>
      <w:tblBorders>
        <w:top w:space="0" w:sz="24" w:themeColor="accent6" w:color="F79646" w:val="single"/>
        <w:left w:space="0" w:sz="4" w:themeColor="accent5" w:color="4BACC6" w:val="single"/>
        <w:bottom w:space="0" w:sz="4" w:themeColor="accent5" w:color="4BACC6" w:val="single"/>
        <w:right w:space="0" w:sz="4" w:themeColor="accent5" w:color="4BACC6"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19" w:fill="EDF6F9" w:themeFill="accent5" w:color="auto" w:val="clear"/>
    </w:tcPr>
    <w:tblStylePr w:type="firstRow">
      <w:rPr>
        <w:b/>
        <w:bCs/>
      </w:rPr>
      <w:tblPr/>
      <w:tcPr>
        <w:tcBorders>
          <w:top w:val="nil"/>
          <w:left w:val="nil"/>
          <w:bottom w:space="0" w:sz="24" w:themeColor="accent6" w:color="F79646" w:val="single"/>
          <w:right w:val="nil"/>
          <w:insideH w:val="nil"/>
          <w:insideV w:val="nil"/>
        </w:tcBorders>
        <w:shd w:fill="FFFFFF" w:themeFill="background1" w:color="auto" w:val="clear"/>
      </w:tcPr>
    </w:tblStylePr>
    <w:tblStylePr w:type="lastRow">
      <w:rPr>
        <w:b/>
        <w:bCs/>
        <w:color w:themeColor="background1" w:val="FFFFFF"/>
      </w:rPr>
      <w:tblPr/>
      <w:tcPr>
        <w:tcBorders>
          <w:top w:space="0" w:sz="6" w:themeColor="background1" w:color="FFFFFF" w:val="single"/>
        </w:tcBorders>
        <w:shd w:themeFillShade="99" w:fill="276A7C" w:themeFill="accent5" w:color="auto" w:val="clear"/>
      </w:tcPr>
    </w:tblStylePr>
    <w:tblStylePr w:type="firstCol">
      <w:rPr>
        <w:color w:themeColor="background1" w:val="FFFFFF"/>
      </w:rPr>
      <w:tblPr/>
      <w:tcPr>
        <w:tcBorders>
          <w:top w:val="nil"/>
          <w:left w:val="nil"/>
          <w:bottom w:val="nil"/>
          <w:right w:val="nil"/>
          <w:insideH w:space="0" w:sz="4" w:themeColor="accent5" w:color="276A7C" w:val="single"/>
          <w:insideV w:val="nil"/>
        </w:tcBorders>
        <w:shd w:themeFillShade="99" w:fill="276A7C" w:themeFill="accent5" w:color="auto" w:val="clear"/>
      </w:tcPr>
    </w:tblStylePr>
    <w:tblStylePr w:type="lastCol">
      <w:rPr>
        <w:color w:themeColor="background1" w:val="FFFFFF"/>
      </w:rPr>
      <w:tblPr/>
      <w:tcPr>
        <w:tcBorders>
          <w:top w:val="nil"/>
          <w:left w:val="nil"/>
          <w:bottom w:val="nil"/>
          <w:right w:val="nil"/>
          <w:insideH w:val="nil"/>
          <w:insideV w:val="nil"/>
        </w:tcBorders>
        <w:shd w:themeFillShade="99" w:fill="276A7C" w:themeFill="accent5" w:color="auto" w:val="clear"/>
      </w:tcPr>
    </w:tblStylePr>
    <w:tblStylePr w:type="band1Vert">
      <w:tblPr/>
      <w:tcPr>
        <w:shd w:themeFillTint="66" w:fill="B6DDE8" w:themeFill="accent5" w:color="auto" w:val="clear"/>
      </w:tcPr>
    </w:tblStylePr>
    <w:tblStylePr w:type="band1Horz">
      <w:tblPr/>
      <w:tcPr>
        <w:shd w:themeFillTint="7f" w:fill="A5D5E2" w:themeFill="accent5" w:color="auto" w:val="clear"/>
      </w:tcPr>
    </w:tblStylePr>
    <w:tblStylePr w:type="neCell">
      <w:rPr>
        <w:color w:themeColor="text1" w:val="000000"/>
      </w:rPr>
      <w:tblPr/>
    </w:tblStylePr>
    <w:tblStylePr w:type="nwCell">
      <w:rPr>
        <w:color w:themeColor="text1" w:val="000000"/>
      </w:rPr>
      <w:tblPr/>
    </w:tblStylePr>
  </w:style>
  <w:style w:type="table" w:styleId="ColorfulShading-Accent6">
    <w:name w:val="Colorful Shading Accent 6"/>
    <w:basedOn w:val="TableNormal"/>
    <w:uiPriority w:val="71"/>
    <w:rsid w:val="00cb0664"/>
    <w:pPr>
      <w:spacing w:lineRule="auto" w:after="0" w:line="240"/>
    </w:pPr>
    <w:rPr>
      <w:color w:themeColor="text1" w:val="000000"/>
    </w:rPr>
    <w:tblPr>
      <w:tblStyleRowBandSize w:val="1"/>
      <w:tblStyleColBandSize w:val="1"/>
      <w:tblInd w:type="dxa" w:w="0"/>
      <w:tblBorders>
        <w:top w:space="0" w:sz="24" w:themeColor="accent5" w:color="4BACC6" w:val="single"/>
        <w:left w:space="0" w:sz="4" w:themeColor="accent6" w:color="F79646" w:val="single"/>
        <w:bottom w:space="0" w:sz="4" w:themeColor="accent6" w:color="F79646" w:val="single"/>
        <w:right w:space="0" w:sz="4" w:themeColor="accent6" w:color="F79646"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19" w:fill="FEF4EC" w:themeFill="accent6" w:color="auto" w:val="clear"/>
    </w:tcPr>
    <w:tblStylePr w:type="firstRow">
      <w:rPr>
        <w:b/>
        <w:bCs/>
      </w:rPr>
      <w:tblPr/>
      <w:tcPr>
        <w:tcBorders>
          <w:top w:val="nil"/>
          <w:left w:val="nil"/>
          <w:bottom w:space="0" w:sz="24" w:themeColor="accent5" w:color="4BACC6" w:val="single"/>
          <w:right w:val="nil"/>
          <w:insideH w:val="nil"/>
          <w:insideV w:val="nil"/>
        </w:tcBorders>
        <w:shd w:fill="FFFFFF" w:themeFill="background1" w:color="auto" w:val="clear"/>
      </w:tcPr>
    </w:tblStylePr>
    <w:tblStylePr w:type="lastRow">
      <w:rPr>
        <w:b/>
        <w:bCs/>
        <w:color w:themeColor="background1" w:val="FFFFFF"/>
      </w:rPr>
      <w:tblPr/>
      <w:tcPr>
        <w:tcBorders>
          <w:top w:space="0" w:sz="6" w:themeColor="background1" w:color="FFFFFF" w:val="single"/>
        </w:tcBorders>
        <w:shd w:themeFillShade="99" w:fill="B65608" w:themeFill="accent6" w:color="auto" w:val="clear"/>
      </w:tcPr>
    </w:tblStylePr>
    <w:tblStylePr w:type="firstCol">
      <w:rPr>
        <w:color w:themeColor="background1" w:val="FFFFFF"/>
      </w:rPr>
      <w:tblPr/>
      <w:tcPr>
        <w:tcBorders>
          <w:top w:val="nil"/>
          <w:left w:val="nil"/>
          <w:bottom w:val="nil"/>
          <w:right w:val="nil"/>
          <w:insideH w:space="0" w:sz="4" w:themeColor="accent6" w:color="B65608" w:val="single"/>
          <w:insideV w:val="nil"/>
        </w:tcBorders>
        <w:shd w:themeFillShade="99" w:fill="B65608" w:themeFill="accent6" w:color="auto" w:val="clear"/>
      </w:tcPr>
    </w:tblStylePr>
    <w:tblStylePr w:type="lastCol">
      <w:rPr>
        <w:color w:themeColor="background1" w:val="FFFFFF"/>
      </w:rPr>
      <w:tblPr/>
      <w:tcPr>
        <w:tcBorders>
          <w:top w:val="nil"/>
          <w:left w:val="nil"/>
          <w:bottom w:val="nil"/>
          <w:right w:val="nil"/>
          <w:insideH w:val="nil"/>
          <w:insideV w:val="nil"/>
        </w:tcBorders>
        <w:shd w:themeFillShade="99" w:fill="B65608" w:themeFill="accent6" w:color="auto" w:val="clear"/>
      </w:tcPr>
    </w:tblStylePr>
    <w:tblStylePr w:type="band1Vert">
      <w:tblPr/>
      <w:tcPr>
        <w:shd w:themeFillTint="66" w:fill="FBD4B4" w:themeFill="accent6" w:color="auto" w:val="clear"/>
      </w:tcPr>
    </w:tblStylePr>
    <w:tblStylePr w:type="band1Horz">
      <w:tblPr/>
      <w:tcPr>
        <w:shd w:themeFillTint="7f" w:fill="FBCAA2" w:themeFill="accent6" w:color="auto" w:val="clear"/>
      </w:tcPr>
    </w:tblStylePr>
    <w:tblStylePr w:type="neCell">
      <w:rPr>
        <w:color w:themeColor="text1" w:val="000000"/>
      </w:rPr>
      <w:tblPr/>
    </w:tblStylePr>
    <w:tblStylePr w:type="nwCell">
      <w:rPr>
        <w:color w:themeColor="text1" w:val="000000"/>
      </w:rPr>
      <w:tblPr/>
    </w:tblStylePr>
  </w:style>
  <w:style w:type="table" w:styleId="ColorfulList">
    <w:name w:val="Colorful List"/>
    <w:basedOn w:val="TableNormal"/>
    <w:uiPriority w:val="72"/>
    <w:rsid w:val="00cb0664"/>
    <w:pPr>
      <w:spacing w:lineRule="auto" w:after="0" w:line="240"/>
    </w:pPr>
    <w:rPr>
      <w:color w:themeColor="text1" w:val="000000"/>
    </w:rPr>
    <w:tblPr>
      <w:tblStyleRowBandSize w:val="1"/>
      <w:tblStyleColBandSize w:val="1"/>
      <w:tblInd w:type="dxa" w:w="0"/>
      <w:tblCellMar>
        <w:top w:w="0" w:type="dxa"/>
        <w:left w:w="108" w:type="dxa"/>
        <w:bottom w:w="0" w:type="dxa"/>
        <w:right w:w="108" w:type="dxa"/>
      </w:tblCellMar>
    </w:tblPr>
    <w:tcPr>
      <w:shd w:themeFillTint="19" w:fill="E6E6E6" w:themeFill="text1" w:color="auto" w:val="clear"/>
    </w:tcPr>
    <w:tblStylePr w:type="firstRow">
      <w:rPr>
        <w:b/>
        <w:bCs/>
        <w:color w:themeColor="background1" w:val="FFFFFF"/>
      </w:rPr>
      <w:tblPr/>
      <w:tcPr>
        <w:tcBorders>
          <w:bottom w:space="0" w:sz="12" w:themeColor="background1" w:color="FFFFFF" w:val="single"/>
        </w:tcBorders>
        <w:shd w:themeFillShade="cc" w:fill="9E3A38" w:themeFill="accent2" w:color="auto" w:val="clear"/>
      </w:tcPr>
    </w:tblStylePr>
    <w:tblStylePr w:type="lastRow">
      <w:rPr>
        <w:b/>
        <w:bCs/>
        <w:color w:themeShade="cc" w:themeColor="accent2" w:val="9E3A38"/>
      </w:rPr>
      <w:tblPr/>
      <w:tcPr>
        <w:tcBorders>
          <w:top w:space="0" w:sz="12" w:themeColor="text1" w:color="000000" w:val="single"/>
        </w:tcBorders>
        <w:shd w:fill="FFFFFF" w:themeFill="background1" w:color="auto"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themeFillTint="3f" w:fill="C0C0C0" w:themeFill="text1" w:color="auto" w:val="clear"/>
      </w:tcPr>
    </w:tblStylePr>
    <w:tblStylePr w:type="band1Horz">
      <w:tblPr/>
      <w:tcPr>
        <w:shd w:themeFillTint="33" w:fill="CCCCCC" w:themeFill="text1" w:color="auto" w:val="clear"/>
      </w:tcPr>
    </w:tblStylePr>
  </w:style>
  <w:style w:type="table" w:styleId="ColorfulList-Accent1">
    <w:name w:val="Colorful List Accent 1"/>
    <w:basedOn w:val="TableNormal"/>
    <w:uiPriority w:val="72"/>
    <w:rsid w:val="00cb0664"/>
    <w:pPr>
      <w:spacing w:lineRule="auto" w:after="0" w:line="240"/>
    </w:pPr>
    <w:rPr>
      <w:color w:themeColor="text1" w:val="000000"/>
    </w:rPr>
    <w:tblPr>
      <w:tblStyleRowBandSize w:val="1"/>
      <w:tblStyleColBandSize w:val="1"/>
      <w:tblInd w:type="dxa" w:w="0"/>
      <w:tblCellMar>
        <w:top w:w="0" w:type="dxa"/>
        <w:left w:w="108" w:type="dxa"/>
        <w:bottom w:w="0" w:type="dxa"/>
        <w:right w:w="108" w:type="dxa"/>
      </w:tblCellMar>
    </w:tblPr>
    <w:tcPr>
      <w:shd w:themeFillTint="19" w:fill="EDF2F8" w:themeFill="accent1" w:color="auto" w:val="clear"/>
    </w:tcPr>
    <w:tblStylePr w:type="firstRow">
      <w:rPr>
        <w:b/>
        <w:bCs/>
        <w:color w:themeColor="background1" w:val="FFFFFF"/>
      </w:rPr>
      <w:tblPr/>
      <w:tcPr>
        <w:tcBorders>
          <w:bottom w:space="0" w:sz="12" w:themeColor="background1" w:color="FFFFFF" w:val="single"/>
        </w:tcBorders>
        <w:shd w:themeFillShade="cc" w:fill="9E3A38" w:themeFill="accent2" w:color="auto" w:val="clear"/>
      </w:tcPr>
    </w:tblStylePr>
    <w:tblStylePr w:type="lastRow">
      <w:rPr>
        <w:b/>
        <w:bCs/>
        <w:color w:themeShade="cc" w:themeColor="accent2" w:val="9E3A38"/>
      </w:rPr>
      <w:tblPr/>
      <w:tcPr>
        <w:tcBorders>
          <w:top w:space="0" w:sz="12" w:themeColor="text1" w:color="000000" w:val="single"/>
        </w:tcBorders>
        <w:shd w:fill="FFFFFF" w:themeFill="background1" w:color="auto"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themeFillTint="3f" w:fill="D3DFEE" w:themeFill="accent1" w:color="auto" w:val="clear"/>
      </w:tcPr>
    </w:tblStylePr>
    <w:tblStylePr w:type="band1Horz">
      <w:tblPr/>
      <w:tcPr>
        <w:shd w:themeFillTint="33" w:fill="DBE5F1" w:themeFill="accent1" w:color="auto" w:val="clear"/>
      </w:tcPr>
    </w:tblStylePr>
  </w:style>
  <w:style w:type="table" w:styleId="ColorfulList-Accent2">
    <w:name w:val="Colorful List Accent 2"/>
    <w:basedOn w:val="TableNormal"/>
    <w:uiPriority w:val="72"/>
    <w:rsid w:val="00cb0664"/>
    <w:pPr>
      <w:spacing w:lineRule="auto" w:after="0" w:line="240"/>
    </w:pPr>
    <w:rPr>
      <w:color w:themeColor="text1" w:val="000000"/>
    </w:rPr>
    <w:tblPr>
      <w:tblStyleRowBandSize w:val="1"/>
      <w:tblStyleColBandSize w:val="1"/>
      <w:tblInd w:type="dxa" w:w="0"/>
      <w:tblCellMar>
        <w:top w:w="0" w:type="dxa"/>
        <w:left w:w="108" w:type="dxa"/>
        <w:bottom w:w="0" w:type="dxa"/>
        <w:right w:w="108" w:type="dxa"/>
      </w:tblCellMar>
    </w:tblPr>
    <w:tcPr>
      <w:shd w:themeFillTint="19" w:fill="F8EDED" w:themeFill="accent2" w:color="auto" w:val="clear"/>
    </w:tcPr>
    <w:tblStylePr w:type="firstRow">
      <w:rPr>
        <w:b/>
        <w:bCs/>
        <w:color w:themeColor="background1" w:val="FFFFFF"/>
      </w:rPr>
      <w:tblPr/>
      <w:tcPr>
        <w:tcBorders>
          <w:bottom w:space="0" w:sz="12" w:themeColor="background1" w:color="FFFFFF" w:val="single"/>
        </w:tcBorders>
        <w:shd w:themeFillShade="cc" w:fill="9E3A38" w:themeFill="accent2" w:color="auto" w:val="clear"/>
      </w:tcPr>
    </w:tblStylePr>
    <w:tblStylePr w:type="lastRow">
      <w:rPr>
        <w:b/>
        <w:bCs/>
        <w:color w:themeShade="cc" w:themeColor="accent2" w:val="9E3A38"/>
      </w:rPr>
      <w:tblPr/>
      <w:tcPr>
        <w:tcBorders>
          <w:top w:space="0" w:sz="12" w:themeColor="text1" w:color="000000" w:val="single"/>
        </w:tcBorders>
        <w:shd w:fill="FFFFFF" w:themeFill="background1" w:color="auto"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themeFillTint="3f" w:fill="EFD3D2" w:themeFill="accent2" w:color="auto" w:val="clear"/>
      </w:tcPr>
    </w:tblStylePr>
    <w:tblStylePr w:type="band1Horz">
      <w:tblPr/>
      <w:tcPr>
        <w:shd w:themeFillTint="33" w:fill="F2DBDB" w:themeFill="accent2" w:color="auto" w:val="clear"/>
      </w:tcPr>
    </w:tblStylePr>
  </w:style>
  <w:style w:type="table" w:styleId="ColorfulList-Accent3">
    <w:name w:val="Colorful List Accent 3"/>
    <w:basedOn w:val="TableNormal"/>
    <w:uiPriority w:val="72"/>
    <w:rsid w:val="00cb0664"/>
    <w:pPr>
      <w:spacing w:lineRule="auto" w:after="0" w:line="240"/>
    </w:pPr>
    <w:rPr>
      <w:color w:themeColor="text1" w:val="000000"/>
    </w:rPr>
    <w:tblPr>
      <w:tblStyleRowBandSize w:val="1"/>
      <w:tblStyleColBandSize w:val="1"/>
      <w:tblInd w:type="dxa" w:w="0"/>
      <w:tblCellMar>
        <w:top w:w="0" w:type="dxa"/>
        <w:left w:w="108" w:type="dxa"/>
        <w:bottom w:w="0" w:type="dxa"/>
        <w:right w:w="108" w:type="dxa"/>
      </w:tblCellMar>
    </w:tblPr>
    <w:tcPr>
      <w:shd w:themeFillTint="19" w:fill="F5F8EE" w:themeFill="accent3" w:color="auto" w:val="clear"/>
    </w:tcPr>
    <w:tblStylePr w:type="firstRow">
      <w:rPr>
        <w:b/>
        <w:bCs/>
        <w:color w:themeColor="background1" w:val="FFFFFF"/>
      </w:rPr>
      <w:tblPr/>
      <w:tcPr>
        <w:tcBorders>
          <w:bottom w:space="0" w:sz="12" w:themeColor="background1" w:color="FFFFFF" w:val="single"/>
        </w:tcBorders>
        <w:shd w:themeFillShade="cc" w:fill="664E82" w:themeFill="accent4" w:color="auto" w:val="clear"/>
      </w:tcPr>
    </w:tblStylePr>
    <w:tblStylePr w:type="lastRow">
      <w:rPr>
        <w:b/>
        <w:bCs/>
        <w:color w:themeShade="cc" w:themeColor="accent4" w:val="664E82"/>
      </w:rPr>
      <w:tblPr/>
      <w:tcPr>
        <w:tcBorders>
          <w:top w:space="0" w:sz="12" w:themeColor="text1" w:color="000000" w:val="single"/>
        </w:tcBorders>
        <w:shd w:fill="FFFFFF" w:themeFill="background1" w:color="auto"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themeFillTint="3f" w:fill="E6EED5" w:themeFill="accent3" w:color="auto" w:val="clear"/>
      </w:tcPr>
    </w:tblStylePr>
    <w:tblStylePr w:type="band1Horz">
      <w:tblPr/>
      <w:tcPr>
        <w:shd w:themeFillTint="33" w:fill="EAF1DD" w:themeFill="accent3" w:color="auto" w:val="clear"/>
      </w:tcPr>
    </w:tblStylePr>
  </w:style>
  <w:style w:type="table" w:styleId="ColorfulList-Accent4">
    <w:name w:val="Colorful List Accent 4"/>
    <w:basedOn w:val="TableNormal"/>
    <w:uiPriority w:val="72"/>
    <w:rsid w:val="00cb0664"/>
    <w:pPr>
      <w:spacing w:lineRule="auto" w:after="0" w:line="240"/>
    </w:pPr>
    <w:rPr>
      <w:color w:themeColor="text1" w:val="000000"/>
    </w:rPr>
    <w:tblPr>
      <w:tblStyleRowBandSize w:val="1"/>
      <w:tblStyleColBandSize w:val="1"/>
      <w:tblInd w:type="dxa" w:w="0"/>
      <w:tblCellMar>
        <w:top w:w="0" w:type="dxa"/>
        <w:left w:w="108" w:type="dxa"/>
        <w:bottom w:w="0" w:type="dxa"/>
        <w:right w:w="108" w:type="dxa"/>
      </w:tblCellMar>
    </w:tblPr>
    <w:tcPr>
      <w:shd w:themeFillTint="19" w:fill="F2EFF6" w:themeFill="accent4" w:color="auto" w:val="clear"/>
    </w:tcPr>
    <w:tblStylePr w:type="firstRow">
      <w:rPr>
        <w:b/>
        <w:bCs/>
        <w:color w:themeColor="background1" w:val="FFFFFF"/>
      </w:rPr>
      <w:tblPr/>
      <w:tcPr>
        <w:tcBorders>
          <w:bottom w:space="0" w:sz="12" w:themeColor="background1" w:color="FFFFFF" w:val="single"/>
        </w:tcBorders>
        <w:shd w:themeFillShade="cc" w:fill="7E9C40" w:themeFill="accent3" w:color="auto" w:val="clear"/>
      </w:tcPr>
    </w:tblStylePr>
    <w:tblStylePr w:type="lastRow">
      <w:rPr>
        <w:b/>
        <w:bCs/>
        <w:color w:themeShade="cc" w:themeColor="accent3" w:val="7E9C40"/>
      </w:rPr>
      <w:tblPr/>
      <w:tcPr>
        <w:tcBorders>
          <w:top w:space="0" w:sz="12" w:themeColor="text1" w:color="000000" w:val="single"/>
        </w:tcBorders>
        <w:shd w:fill="FFFFFF" w:themeFill="background1" w:color="auto"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themeFillTint="3f" w:fill="DFD8E8" w:themeFill="accent4" w:color="auto" w:val="clear"/>
      </w:tcPr>
    </w:tblStylePr>
    <w:tblStylePr w:type="band1Horz">
      <w:tblPr/>
      <w:tcPr>
        <w:shd w:themeFillTint="33" w:fill="E5DFEC" w:themeFill="accent4" w:color="auto" w:val="clear"/>
      </w:tcPr>
    </w:tblStylePr>
  </w:style>
  <w:style w:type="table" w:styleId="ColorfulList-Accent5">
    <w:name w:val="Colorful List Accent 5"/>
    <w:basedOn w:val="TableNormal"/>
    <w:uiPriority w:val="72"/>
    <w:rsid w:val="00cb0664"/>
    <w:pPr>
      <w:spacing w:lineRule="auto" w:after="0" w:line="240"/>
    </w:pPr>
    <w:rPr>
      <w:color w:themeColor="text1" w:val="000000"/>
    </w:rPr>
    <w:tblPr>
      <w:tblStyleRowBandSize w:val="1"/>
      <w:tblStyleColBandSize w:val="1"/>
      <w:tblInd w:type="dxa" w:w="0"/>
      <w:tblCellMar>
        <w:top w:w="0" w:type="dxa"/>
        <w:left w:w="108" w:type="dxa"/>
        <w:bottom w:w="0" w:type="dxa"/>
        <w:right w:w="108" w:type="dxa"/>
      </w:tblCellMar>
    </w:tblPr>
    <w:tcPr>
      <w:shd w:themeFillTint="19" w:fill="EDF6F9" w:themeFill="accent5" w:color="auto" w:val="clear"/>
    </w:tcPr>
    <w:tblStylePr w:type="firstRow">
      <w:rPr>
        <w:b/>
        <w:bCs/>
        <w:color w:themeColor="background1" w:val="FFFFFF"/>
      </w:rPr>
      <w:tblPr/>
      <w:tcPr>
        <w:tcBorders>
          <w:bottom w:space="0" w:sz="12" w:themeColor="background1" w:color="FFFFFF" w:val="single"/>
        </w:tcBorders>
        <w:shd w:themeFillShade="cc" w:fill="F2730A" w:themeFill="accent6" w:color="auto" w:val="clear"/>
      </w:tcPr>
    </w:tblStylePr>
    <w:tblStylePr w:type="lastRow">
      <w:rPr>
        <w:b/>
        <w:bCs/>
        <w:color w:themeShade="cc" w:themeColor="accent6" w:val="F2730A"/>
      </w:rPr>
      <w:tblPr/>
      <w:tcPr>
        <w:tcBorders>
          <w:top w:space="0" w:sz="12" w:themeColor="text1" w:color="000000" w:val="single"/>
        </w:tcBorders>
        <w:shd w:fill="FFFFFF" w:themeFill="background1" w:color="auto"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themeFillTint="3f" w:fill="D2EAF1" w:themeFill="accent5" w:color="auto" w:val="clear"/>
      </w:tcPr>
    </w:tblStylePr>
    <w:tblStylePr w:type="band1Horz">
      <w:tblPr/>
      <w:tcPr>
        <w:shd w:themeFillTint="33" w:fill="DAEEF3" w:themeFill="accent5" w:color="auto" w:val="clear"/>
      </w:tcPr>
    </w:tblStylePr>
  </w:style>
  <w:style w:type="table" w:styleId="ColorfulList-Accent6">
    <w:name w:val="Colorful List Accent 6"/>
    <w:basedOn w:val="TableNormal"/>
    <w:uiPriority w:val="72"/>
    <w:rsid w:val="00cb0664"/>
    <w:pPr>
      <w:spacing w:lineRule="auto" w:after="0" w:line="240"/>
    </w:pPr>
    <w:rPr>
      <w:color w:themeColor="text1" w:val="000000"/>
    </w:rPr>
    <w:tblPr>
      <w:tblStyleRowBandSize w:val="1"/>
      <w:tblStyleColBandSize w:val="1"/>
      <w:tblInd w:type="dxa" w:w="0"/>
      <w:tblCellMar>
        <w:top w:w="0" w:type="dxa"/>
        <w:left w:w="108" w:type="dxa"/>
        <w:bottom w:w="0" w:type="dxa"/>
        <w:right w:w="108" w:type="dxa"/>
      </w:tblCellMar>
    </w:tblPr>
    <w:tcPr>
      <w:shd w:themeFillTint="19" w:fill="FEF4EC" w:themeFill="accent6" w:color="auto" w:val="clear"/>
    </w:tcPr>
    <w:tblStylePr w:type="firstRow">
      <w:rPr>
        <w:b/>
        <w:bCs/>
        <w:color w:themeColor="background1" w:val="FFFFFF"/>
      </w:rPr>
      <w:tblPr/>
      <w:tcPr>
        <w:tcBorders>
          <w:bottom w:space="0" w:sz="12" w:themeColor="background1" w:color="FFFFFF" w:val="single"/>
        </w:tcBorders>
        <w:shd w:themeFillShade="cc" w:fill="348DA5" w:themeFill="accent5" w:color="auto" w:val="clear"/>
      </w:tcPr>
    </w:tblStylePr>
    <w:tblStylePr w:type="lastRow">
      <w:rPr>
        <w:b/>
        <w:bCs/>
        <w:color w:themeShade="cc" w:themeColor="accent5" w:val="348DA5"/>
      </w:rPr>
      <w:tblPr/>
      <w:tcPr>
        <w:tcBorders>
          <w:top w:space="0" w:sz="12" w:themeColor="text1" w:color="000000" w:val="single"/>
        </w:tcBorders>
        <w:shd w:fill="FFFFFF" w:themeFill="background1" w:color="auto"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themeFillTint="3f" w:fill="FDE4D0" w:themeFill="accent6" w:color="auto" w:val="clear"/>
      </w:tcPr>
    </w:tblStylePr>
    <w:tblStylePr w:type="band1Horz">
      <w:tblPr/>
      <w:tcPr>
        <w:shd w:themeFillTint="33" w:fill="FDE9D9" w:themeFill="accent6" w:color="auto" w:val="clear"/>
      </w:tcPr>
    </w:tblStylePr>
  </w:style>
  <w:style w:type="table" w:styleId="ColorfulGrid">
    <w:name w:val="Colorful Grid"/>
    <w:basedOn w:val="TableNormal"/>
    <w:uiPriority w:val="73"/>
    <w:rsid w:val="00cb0664"/>
    <w:pPr>
      <w:spacing w:lineRule="auto" w:after="0" w:line="240"/>
    </w:pPr>
    <w:rPr>
      <w:color w:themeColor="text1" w:val="000000"/>
    </w:rPr>
    <w:tblPr>
      <w:tblStyleRowBandSize w:val="1"/>
      <w:tblStyleColBandSize w:val="1"/>
      <w:tblInd w:type="dxa" w:w="0"/>
      <w:tblBorders>
        <w:insideH w:space="0" w:sz="4" w:themeColor="background1" w:color="FFFFFF" w:val="single"/>
      </w:tblBorders>
      <w:tblCellMar>
        <w:top w:w="0" w:type="dxa"/>
        <w:left w:w="108" w:type="dxa"/>
        <w:bottom w:w="0" w:type="dxa"/>
        <w:right w:w="108" w:type="dxa"/>
      </w:tblCellMar>
    </w:tblPr>
    <w:tcPr>
      <w:shd w:themeFillTint="33" w:fill="CCCCCC" w:themeFill="text1" w:color="auto" w:val="clear"/>
    </w:tcPr>
    <w:tblStylePr w:type="firstRow">
      <w:rPr>
        <w:b/>
        <w:bCs/>
      </w:rPr>
      <w:tblPr/>
      <w:tcPr>
        <w:shd w:themeFillTint="66" w:fill="999999" w:themeFill="text1" w:color="auto" w:val="clear"/>
      </w:tcPr>
    </w:tblStylePr>
    <w:tblStylePr w:type="lastRow">
      <w:rPr>
        <w:b/>
        <w:bCs/>
        <w:color w:themeColor="text1" w:val="000000"/>
      </w:rPr>
      <w:tblPr/>
      <w:tcPr>
        <w:shd w:themeFillTint="66" w:fill="999999" w:themeFill="text1" w:color="auto" w:val="clear"/>
      </w:tcPr>
    </w:tblStylePr>
    <w:tblStylePr w:type="firstCol">
      <w:rPr>
        <w:color w:themeColor="background1" w:val="FFFFFF"/>
      </w:rPr>
      <w:tblPr/>
      <w:tcPr>
        <w:shd w:themeFillShade="bf" w:fill="000000" w:themeFill="text1" w:color="auto" w:val="clear"/>
      </w:tcPr>
    </w:tblStylePr>
    <w:tblStylePr w:type="lastCol">
      <w:rPr>
        <w:color w:themeColor="background1" w:val="FFFFFF"/>
      </w:rPr>
      <w:tblPr/>
      <w:tcPr>
        <w:shd w:themeFillShade="bf" w:fill="000000" w:themeFill="text1" w:color="auto" w:val="clear"/>
      </w:tcPr>
    </w:tblStylePr>
    <w:tblStylePr w:type="band1Vert">
      <w:tblPr/>
      <w:tcPr>
        <w:shd w:themeFillTint="7f" w:fill="808080" w:themeFill="text1" w:color="auto" w:val="clear"/>
      </w:tcPr>
    </w:tblStylePr>
    <w:tblStylePr w:type="band1Horz">
      <w:tblPr/>
      <w:tcPr>
        <w:shd w:themeFillTint="7f" w:fill="808080" w:themeFill="text1" w:color="auto" w:val="clear"/>
      </w:tcPr>
    </w:tblStylePr>
  </w:style>
  <w:style w:type="table" w:styleId="ColorfulGrid-Accent1">
    <w:name w:val="Colorful Grid Accent 1"/>
    <w:basedOn w:val="TableNormal"/>
    <w:uiPriority w:val="73"/>
    <w:rsid w:val="00cb0664"/>
    <w:pPr>
      <w:spacing w:lineRule="auto" w:after="0" w:line="240"/>
    </w:pPr>
    <w:rPr>
      <w:color w:themeColor="text1" w:val="000000"/>
    </w:rPr>
    <w:tblPr>
      <w:tblStyleRowBandSize w:val="1"/>
      <w:tblStyleColBandSize w:val="1"/>
      <w:tblInd w:type="dxa" w:w="0"/>
      <w:tblBorders>
        <w:insideH w:space="0" w:sz="4" w:themeColor="background1" w:color="FFFFFF" w:val="single"/>
      </w:tblBorders>
      <w:tblCellMar>
        <w:top w:w="0" w:type="dxa"/>
        <w:left w:w="108" w:type="dxa"/>
        <w:bottom w:w="0" w:type="dxa"/>
        <w:right w:w="108" w:type="dxa"/>
      </w:tblCellMar>
    </w:tblPr>
    <w:tcPr>
      <w:shd w:themeFillTint="33" w:fill="DBE5F1" w:themeFill="accent1" w:color="auto" w:val="clear"/>
    </w:tcPr>
    <w:tblStylePr w:type="firstRow">
      <w:rPr>
        <w:b/>
        <w:bCs/>
      </w:rPr>
      <w:tblPr/>
      <w:tcPr>
        <w:shd w:themeFillTint="66" w:fill="B8CCE4" w:themeFill="accent1" w:color="auto" w:val="clear"/>
      </w:tcPr>
    </w:tblStylePr>
    <w:tblStylePr w:type="lastRow">
      <w:rPr>
        <w:b/>
        <w:bCs/>
        <w:color w:themeColor="text1" w:val="000000"/>
      </w:rPr>
      <w:tblPr/>
      <w:tcPr>
        <w:shd w:themeFillTint="66" w:fill="B8CCE4" w:themeFill="accent1" w:color="auto" w:val="clear"/>
      </w:tcPr>
    </w:tblStylePr>
    <w:tblStylePr w:type="firstCol">
      <w:rPr>
        <w:color w:themeColor="background1" w:val="FFFFFF"/>
      </w:rPr>
      <w:tblPr/>
      <w:tcPr>
        <w:shd w:themeFillShade="bf" w:fill="365F91" w:themeFill="accent1" w:color="auto" w:val="clear"/>
      </w:tcPr>
    </w:tblStylePr>
    <w:tblStylePr w:type="lastCol">
      <w:rPr>
        <w:color w:themeColor="background1" w:val="FFFFFF"/>
      </w:rPr>
      <w:tblPr/>
      <w:tcPr>
        <w:shd w:themeFillShade="bf" w:fill="365F91" w:themeFill="accent1" w:color="auto" w:val="clear"/>
      </w:tcPr>
    </w:tblStylePr>
    <w:tblStylePr w:type="band1Vert">
      <w:tblPr/>
      <w:tcPr>
        <w:shd w:themeFillTint="7f" w:fill="A7BFDE" w:themeFill="accent1" w:color="auto" w:val="clear"/>
      </w:tcPr>
    </w:tblStylePr>
    <w:tblStylePr w:type="band1Horz">
      <w:tblPr/>
      <w:tcPr>
        <w:shd w:themeFillTint="7f" w:fill="A7BFDE" w:themeFill="accent1" w:color="auto" w:val="clear"/>
      </w:tcPr>
    </w:tblStylePr>
  </w:style>
  <w:style w:type="table" w:styleId="ColorfulGrid-Accent2">
    <w:name w:val="Colorful Grid Accent 2"/>
    <w:basedOn w:val="TableNormal"/>
    <w:uiPriority w:val="73"/>
    <w:rsid w:val="00cb0664"/>
    <w:pPr>
      <w:spacing w:lineRule="auto" w:after="0" w:line="240"/>
    </w:pPr>
    <w:rPr>
      <w:color w:themeColor="text1" w:val="000000"/>
    </w:rPr>
    <w:tblPr>
      <w:tblStyleRowBandSize w:val="1"/>
      <w:tblStyleColBandSize w:val="1"/>
      <w:tblInd w:type="dxa" w:w="0"/>
      <w:tblBorders>
        <w:insideH w:space="0" w:sz="4" w:themeColor="background1" w:color="FFFFFF" w:val="single"/>
      </w:tblBorders>
      <w:tblCellMar>
        <w:top w:w="0" w:type="dxa"/>
        <w:left w:w="108" w:type="dxa"/>
        <w:bottom w:w="0" w:type="dxa"/>
        <w:right w:w="108" w:type="dxa"/>
      </w:tblCellMar>
    </w:tblPr>
    <w:tcPr>
      <w:shd w:themeFillTint="33" w:fill="F2DBDB" w:themeFill="accent2" w:color="auto" w:val="clear"/>
    </w:tcPr>
    <w:tblStylePr w:type="firstRow">
      <w:rPr>
        <w:b/>
        <w:bCs/>
      </w:rPr>
      <w:tblPr/>
      <w:tcPr>
        <w:shd w:themeFillTint="66" w:fill="E5B8B7" w:themeFill="accent2" w:color="auto" w:val="clear"/>
      </w:tcPr>
    </w:tblStylePr>
    <w:tblStylePr w:type="lastRow">
      <w:rPr>
        <w:b/>
        <w:bCs/>
        <w:color w:themeColor="text1" w:val="000000"/>
      </w:rPr>
      <w:tblPr/>
      <w:tcPr>
        <w:shd w:themeFillTint="66" w:fill="E5B8B7" w:themeFill="accent2" w:color="auto" w:val="clear"/>
      </w:tcPr>
    </w:tblStylePr>
    <w:tblStylePr w:type="firstCol">
      <w:rPr>
        <w:color w:themeColor="background1" w:val="FFFFFF"/>
      </w:rPr>
      <w:tblPr/>
      <w:tcPr>
        <w:shd w:themeFillShade="bf" w:fill="943634" w:themeFill="accent2" w:color="auto" w:val="clear"/>
      </w:tcPr>
    </w:tblStylePr>
    <w:tblStylePr w:type="lastCol">
      <w:rPr>
        <w:color w:themeColor="background1" w:val="FFFFFF"/>
      </w:rPr>
      <w:tblPr/>
      <w:tcPr>
        <w:shd w:themeFillShade="bf" w:fill="943634" w:themeFill="accent2" w:color="auto" w:val="clear"/>
      </w:tcPr>
    </w:tblStylePr>
    <w:tblStylePr w:type="band1Vert">
      <w:tblPr/>
      <w:tcPr>
        <w:shd w:themeFillTint="7f" w:fill="DFA7A6" w:themeFill="accent2" w:color="auto" w:val="clear"/>
      </w:tcPr>
    </w:tblStylePr>
    <w:tblStylePr w:type="band1Horz">
      <w:tblPr/>
      <w:tcPr>
        <w:shd w:themeFillTint="7f" w:fill="DFA7A6" w:themeFill="accent2" w:color="auto" w:val="clear"/>
      </w:tcPr>
    </w:tblStylePr>
  </w:style>
  <w:style w:type="table" w:styleId="ColorfulGrid-Accent3">
    <w:name w:val="Colorful Grid Accent 3"/>
    <w:basedOn w:val="TableNormal"/>
    <w:uiPriority w:val="73"/>
    <w:rsid w:val="00cb0664"/>
    <w:pPr>
      <w:spacing w:lineRule="auto" w:after="0" w:line="240"/>
    </w:pPr>
    <w:rPr>
      <w:color w:themeColor="text1" w:val="000000"/>
    </w:rPr>
    <w:tblPr>
      <w:tblStyleRowBandSize w:val="1"/>
      <w:tblStyleColBandSize w:val="1"/>
      <w:tblInd w:type="dxa" w:w="0"/>
      <w:tblBorders>
        <w:insideH w:space="0" w:sz="4" w:themeColor="background1" w:color="FFFFFF" w:val="single"/>
      </w:tblBorders>
      <w:tblCellMar>
        <w:top w:w="0" w:type="dxa"/>
        <w:left w:w="108" w:type="dxa"/>
        <w:bottom w:w="0" w:type="dxa"/>
        <w:right w:w="108" w:type="dxa"/>
      </w:tblCellMar>
    </w:tblPr>
    <w:tcPr>
      <w:shd w:themeFillTint="33" w:fill="EAF1DD" w:themeFill="accent3" w:color="auto" w:val="clear"/>
    </w:tcPr>
    <w:tblStylePr w:type="firstRow">
      <w:rPr>
        <w:b/>
        <w:bCs/>
      </w:rPr>
      <w:tblPr/>
      <w:tcPr>
        <w:shd w:themeFillTint="66" w:fill="D6E3BC" w:themeFill="accent3" w:color="auto" w:val="clear"/>
      </w:tcPr>
    </w:tblStylePr>
    <w:tblStylePr w:type="lastRow">
      <w:rPr>
        <w:b/>
        <w:bCs/>
        <w:color w:themeColor="text1" w:val="000000"/>
      </w:rPr>
      <w:tblPr/>
      <w:tcPr>
        <w:shd w:themeFillTint="66" w:fill="D6E3BC" w:themeFill="accent3" w:color="auto" w:val="clear"/>
      </w:tcPr>
    </w:tblStylePr>
    <w:tblStylePr w:type="firstCol">
      <w:rPr>
        <w:color w:themeColor="background1" w:val="FFFFFF"/>
      </w:rPr>
      <w:tblPr/>
      <w:tcPr>
        <w:shd w:themeFillShade="bf" w:fill="76923C" w:themeFill="accent3" w:color="auto" w:val="clear"/>
      </w:tcPr>
    </w:tblStylePr>
    <w:tblStylePr w:type="lastCol">
      <w:rPr>
        <w:color w:themeColor="background1" w:val="FFFFFF"/>
      </w:rPr>
      <w:tblPr/>
      <w:tcPr>
        <w:shd w:themeFillShade="bf" w:fill="76923C" w:themeFill="accent3" w:color="auto" w:val="clear"/>
      </w:tcPr>
    </w:tblStylePr>
    <w:tblStylePr w:type="band1Vert">
      <w:tblPr/>
      <w:tcPr>
        <w:shd w:themeFillTint="7f" w:fill="CDDDAC" w:themeFill="accent3" w:color="auto" w:val="clear"/>
      </w:tcPr>
    </w:tblStylePr>
    <w:tblStylePr w:type="band1Horz">
      <w:tblPr/>
      <w:tcPr>
        <w:shd w:themeFillTint="7f" w:fill="CDDDAC" w:themeFill="accent3" w:color="auto" w:val="clear"/>
      </w:tcPr>
    </w:tblStylePr>
  </w:style>
  <w:style w:type="table" w:styleId="ColorfulGrid-Accent4">
    <w:name w:val="Colorful Grid Accent 4"/>
    <w:basedOn w:val="TableNormal"/>
    <w:uiPriority w:val="73"/>
    <w:rsid w:val="00cb0664"/>
    <w:pPr>
      <w:spacing w:lineRule="auto" w:after="0" w:line="240"/>
    </w:pPr>
    <w:rPr>
      <w:color w:themeColor="text1" w:val="000000"/>
    </w:rPr>
    <w:tblPr>
      <w:tblStyleRowBandSize w:val="1"/>
      <w:tblStyleColBandSize w:val="1"/>
      <w:tblInd w:type="dxa" w:w="0"/>
      <w:tblBorders>
        <w:insideH w:space="0" w:sz="4" w:themeColor="background1" w:color="FFFFFF" w:val="single"/>
      </w:tblBorders>
      <w:tblCellMar>
        <w:top w:w="0" w:type="dxa"/>
        <w:left w:w="108" w:type="dxa"/>
        <w:bottom w:w="0" w:type="dxa"/>
        <w:right w:w="108" w:type="dxa"/>
      </w:tblCellMar>
    </w:tblPr>
    <w:tcPr>
      <w:shd w:themeFillTint="33" w:fill="E5DFEC" w:themeFill="accent4" w:color="auto" w:val="clear"/>
    </w:tcPr>
    <w:tblStylePr w:type="firstRow">
      <w:rPr>
        <w:b/>
        <w:bCs/>
      </w:rPr>
      <w:tblPr/>
      <w:tcPr>
        <w:shd w:themeFillTint="66" w:fill="CCC0D9" w:themeFill="accent4" w:color="auto" w:val="clear"/>
      </w:tcPr>
    </w:tblStylePr>
    <w:tblStylePr w:type="lastRow">
      <w:rPr>
        <w:b/>
        <w:bCs/>
        <w:color w:themeColor="text1" w:val="000000"/>
      </w:rPr>
      <w:tblPr/>
      <w:tcPr>
        <w:shd w:themeFillTint="66" w:fill="CCC0D9" w:themeFill="accent4" w:color="auto" w:val="clear"/>
      </w:tcPr>
    </w:tblStylePr>
    <w:tblStylePr w:type="firstCol">
      <w:rPr>
        <w:color w:themeColor="background1" w:val="FFFFFF"/>
      </w:rPr>
      <w:tblPr/>
      <w:tcPr>
        <w:shd w:themeFillShade="bf" w:fill="5F497A" w:themeFill="accent4" w:color="auto" w:val="clear"/>
      </w:tcPr>
    </w:tblStylePr>
    <w:tblStylePr w:type="lastCol">
      <w:rPr>
        <w:color w:themeColor="background1" w:val="FFFFFF"/>
      </w:rPr>
      <w:tblPr/>
      <w:tcPr>
        <w:shd w:themeFillShade="bf" w:fill="5F497A" w:themeFill="accent4" w:color="auto" w:val="clear"/>
      </w:tcPr>
    </w:tblStylePr>
    <w:tblStylePr w:type="band1Vert">
      <w:tblPr/>
      <w:tcPr>
        <w:shd w:themeFillTint="7f" w:fill="BFB1D0" w:themeFill="accent4" w:color="auto" w:val="clear"/>
      </w:tcPr>
    </w:tblStylePr>
    <w:tblStylePr w:type="band1Horz">
      <w:tblPr/>
      <w:tcPr>
        <w:shd w:themeFillTint="7f" w:fill="BFB1D0" w:themeFill="accent4" w:color="auto" w:val="clear"/>
      </w:tcPr>
    </w:tblStylePr>
  </w:style>
  <w:style w:type="table" w:styleId="ColorfulGrid-Accent5">
    <w:name w:val="Colorful Grid Accent 5"/>
    <w:basedOn w:val="TableNormal"/>
    <w:uiPriority w:val="73"/>
    <w:rsid w:val="00cb0664"/>
    <w:pPr>
      <w:spacing w:lineRule="auto" w:after="0" w:line="240"/>
    </w:pPr>
    <w:rPr>
      <w:color w:themeColor="text1" w:val="000000"/>
    </w:rPr>
    <w:tblPr>
      <w:tblStyleRowBandSize w:val="1"/>
      <w:tblStyleColBandSize w:val="1"/>
      <w:tblInd w:type="dxa" w:w="0"/>
      <w:tblBorders>
        <w:insideH w:space="0" w:sz="4" w:themeColor="background1" w:color="FFFFFF" w:val="single"/>
      </w:tblBorders>
      <w:tblCellMar>
        <w:top w:w="0" w:type="dxa"/>
        <w:left w:w="108" w:type="dxa"/>
        <w:bottom w:w="0" w:type="dxa"/>
        <w:right w:w="108" w:type="dxa"/>
      </w:tblCellMar>
    </w:tblPr>
    <w:tcPr>
      <w:shd w:themeFillTint="33" w:fill="DAEEF3" w:themeFill="accent5" w:color="auto" w:val="clear"/>
    </w:tcPr>
    <w:tblStylePr w:type="firstRow">
      <w:rPr>
        <w:b/>
        <w:bCs/>
      </w:rPr>
      <w:tblPr/>
      <w:tcPr>
        <w:shd w:themeFillTint="66" w:fill="B6DDE8" w:themeFill="accent5" w:color="auto" w:val="clear"/>
      </w:tcPr>
    </w:tblStylePr>
    <w:tblStylePr w:type="lastRow">
      <w:rPr>
        <w:b/>
        <w:bCs/>
        <w:color w:themeColor="text1" w:val="000000"/>
      </w:rPr>
      <w:tblPr/>
      <w:tcPr>
        <w:shd w:themeFillTint="66" w:fill="B6DDE8" w:themeFill="accent5" w:color="auto" w:val="clear"/>
      </w:tcPr>
    </w:tblStylePr>
    <w:tblStylePr w:type="firstCol">
      <w:rPr>
        <w:color w:themeColor="background1" w:val="FFFFFF"/>
      </w:rPr>
      <w:tblPr/>
      <w:tcPr>
        <w:shd w:themeFillShade="bf" w:fill="31849B" w:themeFill="accent5" w:color="auto" w:val="clear"/>
      </w:tcPr>
    </w:tblStylePr>
    <w:tblStylePr w:type="lastCol">
      <w:rPr>
        <w:color w:themeColor="background1" w:val="FFFFFF"/>
      </w:rPr>
      <w:tblPr/>
      <w:tcPr>
        <w:shd w:themeFillShade="bf" w:fill="31849B" w:themeFill="accent5" w:color="auto" w:val="clear"/>
      </w:tcPr>
    </w:tblStylePr>
    <w:tblStylePr w:type="band1Vert">
      <w:tblPr/>
      <w:tcPr>
        <w:shd w:themeFillTint="7f" w:fill="A5D5E2" w:themeFill="accent5" w:color="auto" w:val="clear"/>
      </w:tcPr>
    </w:tblStylePr>
    <w:tblStylePr w:type="band1Horz">
      <w:tblPr/>
      <w:tcPr>
        <w:shd w:themeFillTint="7f" w:fill="A5D5E2" w:themeFill="accent5" w:color="auto" w:val="clear"/>
      </w:tcPr>
    </w:tblStylePr>
  </w:style>
  <w:style w:type="table" w:styleId="ColorfulGrid-Accent6">
    <w:name w:val="Colorful Grid Accent 6"/>
    <w:basedOn w:val="TableNormal"/>
    <w:uiPriority w:val="73"/>
    <w:rsid w:val="00cb0664"/>
    <w:pPr>
      <w:spacing w:lineRule="auto" w:after="0" w:line="240"/>
    </w:pPr>
    <w:rPr>
      <w:color w:themeColor="text1" w:val="000000"/>
    </w:rPr>
    <w:tblPr>
      <w:tblStyleRowBandSize w:val="1"/>
      <w:tblStyleColBandSize w:val="1"/>
      <w:tblInd w:type="dxa" w:w="0"/>
      <w:tblBorders>
        <w:insideH w:space="0" w:sz="4" w:themeColor="background1" w:color="FFFFFF" w:val="single"/>
      </w:tblBorders>
      <w:tblCellMar>
        <w:top w:w="0" w:type="dxa"/>
        <w:left w:w="108" w:type="dxa"/>
        <w:bottom w:w="0" w:type="dxa"/>
        <w:right w:w="108" w:type="dxa"/>
      </w:tblCellMar>
    </w:tblPr>
    <w:tcPr>
      <w:shd w:themeFillTint="33" w:fill="FDE9D9" w:themeFill="accent6" w:color="auto" w:val="clear"/>
    </w:tcPr>
    <w:tblStylePr w:type="firstRow">
      <w:rPr>
        <w:b/>
        <w:bCs/>
      </w:rPr>
      <w:tblPr/>
      <w:tcPr>
        <w:shd w:themeFillTint="66" w:fill="FBD4B4" w:themeFill="accent6" w:color="auto" w:val="clear"/>
      </w:tcPr>
    </w:tblStylePr>
    <w:tblStylePr w:type="lastRow">
      <w:rPr>
        <w:b/>
        <w:bCs/>
        <w:color w:themeColor="text1" w:val="000000"/>
      </w:rPr>
      <w:tblPr/>
      <w:tcPr>
        <w:shd w:themeFillTint="66" w:fill="FBD4B4" w:themeFill="accent6" w:color="auto" w:val="clear"/>
      </w:tcPr>
    </w:tblStylePr>
    <w:tblStylePr w:type="firstCol">
      <w:rPr>
        <w:color w:themeColor="background1" w:val="FFFFFF"/>
      </w:rPr>
      <w:tblPr/>
      <w:tcPr>
        <w:shd w:themeFillShade="bf" w:fill="E36C0A" w:themeFill="accent6" w:color="auto" w:val="clear"/>
      </w:tcPr>
    </w:tblStylePr>
    <w:tblStylePr w:type="lastCol">
      <w:rPr>
        <w:color w:themeColor="background1" w:val="FFFFFF"/>
      </w:rPr>
      <w:tblPr/>
      <w:tcPr>
        <w:shd w:themeFillShade="bf" w:fill="E36C0A" w:themeFill="accent6" w:color="auto" w:val="clear"/>
      </w:tcPr>
    </w:tblStylePr>
    <w:tblStylePr w:type="band1Vert">
      <w:tblPr/>
      <w:tcPr>
        <w:shd w:themeFillTint="7f" w:fill="FBCAA2" w:themeFill="accent6" w:color="auto" w:val="clear"/>
      </w:tcPr>
    </w:tblStylePr>
    <w:tblStylePr w:type="band1Horz">
      <w:tblPr/>
      <w:tcPr>
        <w:shd w:themeFillTint="7f" w:fill="FBCAA2" w:themeFill="accent6"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dcterms:modified xsi:type="dcterms:W3CDTF">2013-12-23T23:15:00Z</dcterms:modified>
  <cp:revision>1</cp:revision>
</cp:coreProperties>
</file>